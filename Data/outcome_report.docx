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BE3B" w14:textId="77777777" w:rsidR="009A75FC" w:rsidRPr="00FA316C" w:rsidRDefault="00F52889" w:rsidP="00B11750">
      <w:pPr>
        <w:pStyle w:val="Heading1"/>
        <w:pBdr>
          <w:bottom w:val="single" w:sz="4" w:space="0" w:color="auto"/>
        </w:pBdr>
        <w:rPr>
          <w:rFonts w:eastAsia="Times New Roman"/>
          <w:lang w:val="en-US" w:eastAsia="ja-JP"/>
        </w:rPr>
      </w:pPr>
      <w:r>
        <w:rPr>
          <w:rFonts w:eastAsia="Times New Roman"/>
          <w:lang w:val="en-US" w:eastAsia="ja-JP"/>
        </w:rPr>
        <w:t>Plan</w:t>
      </w:r>
      <w:r w:rsidR="009A75FC">
        <w:rPr>
          <w:rFonts w:eastAsia="Times New Roman"/>
          <w:lang w:val="en-US" w:eastAsia="ja-JP"/>
        </w:rPr>
        <w:t xml:space="preserve"> </w:t>
      </w:r>
      <w:r>
        <w:rPr>
          <w:rFonts w:eastAsia="Times New Roman"/>
          <w:lang w:val="en-US" w:eastAsia="ja-JP"/>
        </w:rPr>
        <w:t>Review Report</w:t>
      </w:r>
    </w:p>
    <w:p w14:paraId="1E16BE3C" w14:textId="77777777" w:rsidR="009A75FC" w:rsidRPr="00FA316C" w:rsidRDefault="009A75FC" w:rsidP="009A75FC">
      <w:pPr>
        <w:pStyle w:val="Heading2"/>
        <w:rPr>
          <w:rFonts w:eastAsia="MS Gothic"/>
          <w:lang w:eastAsia="en-AU"/>
        </w:rPr>
      </w:pPr>
      <w:r>
        <w:rPr>
          <w:rFonts w:eastAsia="MS Gothic"/>
          <w:lang w:eastAsia="en-AU"/>
        </w:rPr>
        <w:t xml:space="preserve">To be used by </w:t>
      </w:r>
      <w:r w:rsidRPr="00FA316C">
        <w:rPr>
          <w:rFonts w:eastAsia="MS Gothic"/>
          <w:lang w:eastAsia="en-AU"/>
        </w:rPr>
        <w:t>Support</w:t>
      </w:r>
      <w:r>
        <w:rPr>
          <w:rFonts w:eastAsia="MS Gothic"/>
          <w:lang w:eastAsia="en-AU"/>
        </w:rPr>
        <w:t xml:space="preserve"> Coordinators and participants</w:t>
      </w:r>
    </w:p>
    <w:p w14:paraId="1E16BE3D" w14:textId="77777777" w:rsidR="009A75FC" w:rsidRDefault="009A75FC" w:rsidP="00BF199D">
      <w:pPr>
        <w:rPr>
          <w:lang w:eastAsia="en-AU"/>
        </w:rPr>
      </w:pPr>
      <w:r w:rsidRPr="00596C2B">
        <w:rPr>
          <w:lang w:eastAsia="en-AU"/>
        </w:rPr>
        <w:t>This pro</w:t>
      </w:r>
      <w:r>
        <w:rPr>
          <w:lang w:eastAsia="en-AU"/>
        </w:rPr>
        <w:t>-</w:t>
      </w:r>
      <w:r w:rsidRPr="00596C2B">
        <w:rPr>
          <w:lang w:eastAsia="en-AU"/>
        </w:rPr>
        <w:t xml:space="preserve">forma is to be used </w:t>
      </w:r>
      <w:r>
        <w:rPr>
          <w:lang w:eastAsia="en-AU"/>
        </w:rPr>
        <w:t>by</w:t>
      </w:r>
      <w:r w:rsidRPr="00596C2B">
        <w:rPr>
          <w:lang w:eastAsia="en-AU"/>
        </w:rPr>
        <w:t xml:space="preserve"> </w:t>
      </w:r>
      <w:r w:rsidR="00EE1D23">
        <w:rPr>
          <w:lang w:eastAsia="en-AU"/>
        </w:rPr>
        <w:t>S</w:t>
      </w:r>
      <w:r w:rsidRPr="00596C2B">
        <w:rPr>
          <w:lang w:eastAsia="en-AU"/>
        </w:rPr>
        <w:t xml:space="preserve">upport </w:t>
      </w:r>
      <w:r w:rsidR="00EE1D23">
        <w:rPr>
          <w:lang w:eastAsia="en-AU"/>
        </w:rPr>
        <w:t>C</w:t>
      </w:r>
      <w:r w:rsidRPr="00596C2B">
        <w:rPr>
          <w:lang w:eastAsia="en-AU"/>
        </w:rPr>
        <w:t>oordinator</w:t>
      </w:r>
      <w:r>
        <w:rPr>
          <w:lang w:eastAsia="en-AU"/>
        </w:rPr>
        <w:t>s</w:t>
      </w:r>
      <w:r w:rsidRPr="00596C2B">
        <w:rPr>
          <w:lang w:eastAsia="en-AU"/>
        </w:rPr>
        <w:t xml:space="preserve"> </w:t>
      </w:r>
      <w:r>
        <w:rPr>
          <w:lang w:eastAsia="en-AU"/>
        </w:rPr>
        <w:t xml:space="preserve">to support </w:t>
      </w:r>
      <w:r w:rsidRPr="00596C2B">
        <w:rPr>
          <w:lang w:eastAsia="en-AU"/>
        </w:rPr>
        <w:t>participant</w:t>
      </w:r>
      <w:r>
        <w:rPr>
          <w:lang w:eastAsia="en-AU"/>
        </w:rPr>
        <w:t xml:space="preserve">s </w:t>
      </w:r>
      <w:r w:rsidRPr="00596C2B">
        <w:rPr>
          <w:lang w:eastAsia="en-AU"/>
        </w:rPr>
        <w:t>to review their current NDIS plan a</w:t>
      </w:r>
      <w:r w:rsidR="00BF199D">
        <w:rPr>
          <w:lang w:eastAsia="en-AU"/>
        </w:rPr>
        <w:t>nd prepare for their next plan.</w:t>
      </w:r>
    </w:p>
    <w:p w14:paraId="1E16BE3E" w14:textId="77777777" w:rsidR="009A75FC" w:rsidRDefault="009A75FC" w:rsidP="00BF199D">
      <w:pPr>
        <w:rPr>
          <w:rFonts w:cs="Arial"/>
        </w:rPr>
      </w:pPr>
      <w:r w:rsidRPr="00596C2B">
        <w:rPr>
          <w:rFonts w:cs="Arial"/>
        </w:rPr>
        <w:t xml:space="preserve">All sections of the form are to be completed </w:t>
      </w:r>
      <w:r>
        <w:rPr>
          <w:rFonts w:cs="Arial"/>
        </w:rPr>
        <w:t xml:space="preserve">by engaging </w:t>
      </w:r>
      <w:r w:rsidRPr="00596C2B">
        <w:rPr>
          <w:rFonts w:cs="Arial"/>
        </w:rPr>
        <w:t xml:space="preserve">with the Participant and their </w:t>
      </w:r>
      <w:r w:rsidR="006331F8">
        <w:rPr>
          <w:rFonts w:cs="Arial"/>
        </w:rPr>
        <w:t>informal support network</w:t>
      </w:r>
      <w:r>
        <w:rPr>
          <w:rFonts w:cs="Arial"/>
        </w:rPr>
        <w:t xml:space="preserve"> </w:t>
      </w:r>
      <w:r w:rsidR="006331F8">
        <w:rPr>
          <w:rFonts w:cs="Arial"/>
        </w:rPr>
        <w:t xml:space="preserve">(where </w:t>
      </w:r>
      <w:r w:rsidRPr="00596C2B">
        <w:rPr>
          <w:rFonts w:cs="Arial"/>
        </w:rPr>
        <w:t>appropriate).</w:t>
      </w:r>
      <w:r>
        <w:rPr>
          <w:rFonts w:cs="Arial"/>
        </w:rPr>
        <w:t xml:space="preserve"> </w:t>
      </w:r>
      <w:r w:rsidRPr="006331F8">
        <w:rPr>
          <w:rFonts w:cs="Arial"/>
        </w:rPr>
        <w:t xml:space="preserve">Many sections of this report have been pre-populated with current plan </w:t>
      </w:r>
      <w:r w:rsidR="006331F8" w:rsidRPr="006331F8">
        <w:rPr>
          <w:rFonts w:cs="Arial"/>
        </w:rPr>
        <w:t xml:space="preserve">information to assist </w:t>
      </w:r>
      <w:r w:rsidR="00EE1D23">
        <w:rPr>
          <w:rFonts w:cs="Arial"/>
        </w:rPr>
        <w:t>S</w:t>
      </w:r>
      <w:r w:rsidR="006331F8" w:rsidRPr="006331F8">
        <w:rPr>
          <w:rFonts w:cs="Arial"/>
        </w:rPr>
        <w:t xml:space="preserve">upport </w:t>
      </w:r>
      <w:r w:rsidR="00EE1D23">
        <w:rPr>
          <w:rFonts w:cs="Arial"/>
        </w:rPr>
        <w:t>C</w:t>
      </w:r>
      <w:r w:rsidR="006331F8" w:rsidRPr="006331F8">
        <w:rPr>
          <w:rFonts w:cs="Arial"/>
        </w:rPr>
        <w:t>oordinators</w:t>
      </w:r>
      <w:r w:rsidRPr="006331F8">
        <w:rPr>
          <w:rFonts w:cs="Arial"/>
        </w:rPr>
        <w:t xml:space="preserve"> with completing this report.</w:t>
      </w:r>
    </w:p>
    <w:p w14:paraId="1E16BE3F" w14:textId="77777777" w:rsidR="00BF199D" w:rsidRDefault="009A75FC" w:rsidP="00BF199D">
      <w:pPr>
        <w:rPr>
          <w:rFonts w:cs="Arial"/>
        </w:rPr>
      </w:pPr>
      <w:r>
        <w:rPr>
          <w:rFonts w:cs="Arial"/>
        </w:rPr>
        <w:t>The NDIS is committed to building the capacity of participant to self-direct their supports and develop their goals. This form guides a participant to review their current plan and consider their goals for their next plan. It also enables participants to advise the NDIA of any changes that we need to be aware of.</w:t>
      </w:r>
    </w:p>
    <w:p w14:paraId="1E16BE40" w14:textId="77777777" w:rsidR="00BF199D" w:rsidRDefault="00BF199D">
      <w:pPr>
        <w:spacing w:after="200"/>
        <w:rPr>
          <w:rFonts w:cs="Arial"/>
        </w:rPr>
      </w:pPr>
      <w:r>
        <w:rPr>
          <w:rFonts w:cs="Arial"/>
        </w:rPr>
        <w:br w:type="page"/>
      </w:r>
    </w:p>
    <w:p w14:paraId="1E16BE41" w14:textId="77777777" w:rsidR="009A75FC" w:rsidRPr="000C7101" w:rsidRDefault="009A75FC" w:rsidP="009A75FC">
      <w:pPr>
        <w:spacing w:before="240" w:after="0"/>
        <w:ind w:left="-142"/>
        <w:rPr>
          <w:rFonts w:cs="Arial"/>
          <w:szCs w:val="24"/>
        </w:rPr>
      </w:pPr>
      <w:r w:rsidRPr="000C7101">
        <w:rPr>
          <w:rFonts w:cs="Arial"/>
          <w:b/>
          <w:szCs w:val="24"/>
        </w:rPr>
        <w:lastRenderedPageBreak/>
        <w:t>Date:</w:t>
      </w:r>
      <w:r w:rsidRPr="000C7101">
        <w:rPr>
          <w:rFonts w:cs="Arial"/>
          <w:szCs w:val="24"/>
        </w:rPr>
        <w:t xml:space="preserve"> </w:t>
      </w:r>
      <w:sdt>
        <w:sdtPr>
          <w:rPr>
            <w:rFonts w:cs="Arial"/>
            <w:szCs w:val="24"/>
          </w:rPr>
          <w:id w:val="-1535968806"/>
          <w:placeholder>
            <w:docPart w:val="E926E9E5DEB14BB0AADB682095CA949E"/>
          </w:placeholder>
          <w:showingPlcHdr/>
          <w:date w:fullDate="2015-10-28T00:00:00Z">
            <w:dateFormat w:val="d/MM/yyyy"/>
            <w:lid w:val="en-AU"/>
            <w:storeMappedDataAs w:val="dateTime"/>
            <w:calendar w:val="gregorian"/>
          </w:date>
        </w:sdtPr>
        <w:sdtEndPr/>
        <w:sdtContent>
          <w:r w:rsidR="00703539" w:rsidRPr="00AD013B">
            <w:rPr>
              <w:color w:val="808080"/>
              <w:sz w:val="20"/>
            </w:rPr>
            <w:t>Click here to enter a date.</w:t>
          </w:r>
        </w:sdtContent>
      </w:sdt>
    </w:p>
    <w:p w14:paraId="1E16BE42" w14:textId="77777777" w:rsidR="009A75FC" w:rsidRPr="000C7101" w:rsidRDefault="009A75FC" w:rsidP="009A75FC">
      <w:pPr>
        <w:spacing w:before="120" w:after="0"/>
        <w:ind w:left="-142" w:firstLine="142"/>
        <w:outlineLvl w:val="1"/>
        <w:rPr>
          <w:rFonts w:eastAsiaTheme="majorEastAsia" w:cstheme="majorBidi"/>
          <w:b/>
          <w:color w:val="6B2976"/>
          <w:spacing w:val="5"/>
          <w:sz w:val="2"/>
          <w:szCs w:val="2"/>
          <w:lang w:val="en-US" w:eastAsia="en-AU"/>
        </w:rPr>
      </w:pPr>
    </w:p>
    <w:p w14:paraId="1E16BE43" w14:textId="77777777" w:rsidR="009A75FC" w:rsidRPr="00FA316C" w:rsidRDefault="009A75FC" w:rsidP="00BF199D">
      <w:pPr>
        <w:pStyle w:val="Heading2"/>
        <w:rPr>
          <w:sz w:val="4"/>
          <w:lang w:val="en-US" w:eastAsia="en-AU"/>
        </w:rPr>
      </w:pPr>
      <w:r w:rsidRPr="00FA316C">
        <w:rPr>
          <w:lang w:val="en-US" w:eastAsia="en-AU"/>
        </w:rPr>
        <w:t>Participant Details:</w:t>
      </w:r>
    </w:p>
    <w:tbl>
      <w:tblPr>
        <w:tblStyle w:val="TableGrid"/>
        <w:tblW w:w="5072" w:type="pct"/>
        <w:jc w:val="center"/>
        <w:tblLook w:val="04A0" w:firstRow="1" w:lastRow="0" w:firstColumn="1" w:lastColumn="0" w:noHBand="0" w:noVBand="1"/>
      </w:tblPr>
      <w:tblGrid>
        <w:gridCol w:w="3256"/>
        <w:gridCol w:w="7372"/>
      </w:tblGrid>
      <w:tr w:rsidR="009A75FC" w:rsidRPr="00AD013B" w14:paraId="1E16BE46" w14:textId="77777777" w:rsidTr="0FB19167">
        <w:trPr>
          <w:jc w:val="center"/>
        </w:trPr>
        <w:tc>
          <w:tcPr>
            <w:tcW w:w="1532" w:type="pct"/>
            <w:shd w:val="clear" w:color="auto" w:fill="D9D9D9" w:themeFill="background1" w:themeFillShade="D9"/>
          </w:tcPr>
          <w:p w14:paraId="1E16BE44" w14:textId="77777777" w:rsidR="009A75FC" w:rsidRPr="00AD013B" w:rsidRDefault="009A75FC" w:rsidP="009F1835">
            <w:r>
              <w:t>Name:</w:t>
            </w:r>
          </w:p>
        </w:tc>
        <w:tc>
          <w:tcPr>
            <w:tcW w:w="3468" w:type="pct"/>
          </w:tcPr>
          <w:p w14:paraId="1E16BE45" w14:textId="113D4B9C" w:rsidR="009A75FC" w:rsidRPr="007C541A" w:rsidRDefault="0098221A" w:rsidP="2198A21C">
            <w:pPr>
              <w:spacing w:before="120"/>
              <w:rPr>
                <w:rFonts w:cs="Arial"/>
              </w:rPr>
            </w:pPr>
            <w:r>
              <w:rPr>
                <w:rFonts w:cs="Arial"/>
                <w:sz w:val="20"/>
                <w:lang w:val="en-US"/>
              </w:rPr>
              <w:t xml:space="preserve">Daniel </w:t>
            </w:r>
            <w:proofErr w:type="spellStart"/>
            <w:r>
              <w:rPr>
                <w:rFonts w:cs="Arial"/>
                <w:sz w:val="20"/>
                <w:lang w:val="en-US"/>
              </w:rPr>
              <w:t>McCudden</w:t>
            </w:r>
            <w:proofErr w:type="spellEnd"/>
          </w:p>
        </w:tc>
      </w:tr>
      <w:tr w:rsidR="009A75FC" w:rsidRPr="00AD013B" w14:paraId="1E16BE49" w14:textId="77777777" w:rsidTr="0FB19167">
        <w:trPr>
          <w:trHeight w:val="284"/>
          <w:jc w:val="center"/>
        </w:trPr>
        <w:tc>
          <w:tcPr>
            <w:tcW w:w="1532" w:type="pct"/>
            <w:shd w:val="clear" w:color="auto" w:fill="D9D9D9" w:themeFill="background1" w:themeFillShade="D9"/>
          </w:tcPr>
          <w:p w14:paraId="1E16BE47" w14:textId="77777777" w:rsidR="009A75FC" w:rsidRPr="00AD013B" w:rsidRDefault="009A75FC" w:rsidP="009F1835">
            <w:r w:rsidRPr="00AD013B">
              <w:t>NDIA</w:t>
            </w:r>
            <w:r>
              <w:t xml:space="preserve"> </w:t>
            </w:r>
            <w:r w:rsidR="0072719B">
              <w:t>Number</w:t>
            </w:r>
            <w:r w:rsidR="000A439A">
              <w:t>:</w:t>
            </w:r>
          </w:p>
        </w:tc>
        <w:tc>
          <w:tcPr>
            <w:tcW w:w="3468" w:type="pct"/>
          </w:tcPr>
          <w:p w14:paraId="1E16BE48" w14:textId="51B2C1E1" w:rsidR="009A75FC" w:rsidRPr="007C541A" w:rsidRDefault="00F31D96" w:rsidP="00BD224D">
            <w:pPr>
              <w:spacing w:before="120"/>
              <w:ind w:left="49"/>
              <w:rPr>
                <w:rFonts w:cs="Arial"/>
              </w:rPr>
            </w:pPr>
            <w:r>
              <w:rPr>
                <w:rFonts w:cs="Arial"/>
              </w:rPr>
              <w:t>431639412</w:t>
            </w:r>
          </w:p>
        </w:tc>
      </w:tr>
      <w:tr w:rsidR="009A75FC" w:rsidRPr="00AD013B" w14:paraId="1E16BE4C" w14:textId="77777777" w:rsidTr="0FB19167">
        <w:trPr>
          <w:trHeight w:val="284"/>
          <w:jc w:val="center"/>
        </w:trPr>
        <w:tc>
          <w:tcPr>
            <w:tcW w:w="1532" w:type="pct"/>
            <w:shd w:val="clear" w:color="auto" w:fill="D9D9D9" w:themeFill="background1" w:themeFillShade="D9"/>
          </w:tcPr>
          <w:p w14:paraId="1E16BE4A" w14:textId="77777777" w:rsidR="009A75FC" w:rsidRPr="00AD013B" w:rsidRDefault="009A75FC" w:rsidP="009F1835">
            <w:r>
              <w:t>Plan Start Date:</w:t>
            </w:r>
          </w:p>
        </w:tc>
        <w:tc>
          <w:tcPr>
            <w:tcW w:w="3468" w:type="pct"/>
          </w:tcPr>
          <w:p w14:paraId="1E16BE4B" w14:textId="3042A025" w:rsidR="009A75FC" w:rsidRPr="007C541A" w:rsidRDefault="00F31D96" w:rsidP="2198A21C">
            <w:pPr>
              <w:spacing w:before="120"/>
              <w:ind w:left="49"/>
              <w:rPr>
                <w:rFonts w:cs="Arial"/>
              </w:rPr>
            </w:pPr>
            <w:r>
              <w:rPr>
                <w:rFonts w:cs="Arial"/>
              </w:rPr>
              <w:t>08/04/2021</w:t>
            </w:r>
          </w:p>
        </w:tc>
      </w:tr>
      <w:tr w:rsidR="000A439A" w:rsidRPr="00AD013B" w14:paraId="1E16BE4F" w14:textId="77777777" w:rsidTr="0FB19167">
        <w:trPr>
          <w:trHeight w:val="284"/>
          <w:jc w:val="center"/>
        </w:trPr>
        <w:tc>
          <w:tcPr>
            <w:tcW w:w="1532" w:type="pct"/>
            <w:shd w:val="clear" w:color="auto" w:fill="D9D9D9" w:themeFill="background1" w:themeFillShade="D9"/>
          </w:tcPr>
          <w:p w14:paraId="1E16BE4D" w14:textId="77777777" w:rsidR="000A439A" w:rsidRDefault="000A439A" w:rsidP="009F1835">
            <w:r>
              <w:t>Date of Birth:</w:t>
            </w:r>
          </w:p>
        </w:tc>
        <w:tc>
          <w:tcPr>
            <w:tcW w:w="3468" w:type="pct"/>
          </w:tcPr>
          <w:p w14:paraId="1E16BE4E" w14:textId="68A0AF1F" w:rsidR="000A439A" w:rsidRPr="007C541A" w:rsidRDefault="00F31D96" w:rsidP="2198A21C">
            <w:pPr>
              <w:spacing w:before="120"/>
              <w:ind w:left="49"/>
              <w:rPr>
                <w:rFonts w:cs="Arial"/>
              </w:rPr>
            </w:pPr>
            <w:r>
              <w:rPr>
                <w:rFonts w:cs="Arial"/>
              </w:rPr>
              <w:t>08/04/2022</w:t>
            </w:r>
          </w:p>
        </w:tc>
      </w:tr>
      <w:tr w:rsidR="000A439A" w:rsidRPr="00AD013B" w14:paraId="1E16BE52" w14:textId="77777777" w:rsidTr="0FB19167">
        <w:trPr>
          <w:trHeight w:val="284"/>
          <w:jc w:val="center"/>
        </w:trPr>
        <w:tc>
          <w:tcPr>
            <w:tcW w:w="1532" w:type="pct"/>
            <w:shd w:val="clear" w:color="auto" w:fill="D9D9D9" w:themeFill="background1" w:themeFillShade="D9"/>
          </w:tcPr>
          <w:p w14:paraId="1E16BE50" w14:textId="77777777" w:rsidR="000A439A" w:rsidRDefault="000A439A" w:rsidP="009F1835">
            <w:r>
              <w:t>Gender:</w:t>
            </w:r>
          </w:p>
        </w:tc>
        <w:tc>
          <w:tcPr>
            <w:tcW w:w="3468" w:type="pct"/>
          </w:tcPr>
          <w:p w14:paraId="1E16BE51" w14:textId="586B63F8" w:rsidR="000A439A" w:rsidRPr="007C541A" w:rsidRDefault="00F31D96" w:rsidP="2198A21C">
            <w:pPr>
              <w:spacing w:before="120"/>
              <w:ind w:left="49"/>
              <w:rPr>
                <w:rFonts w:cs="Arial"/>
              </w:rPr>
            </w:pPr>
            <w:r>
              <w:rPr>
                <w:rFonts w:cs="Arial"/>
              </w:rPr>
              <w:t>Male</w:t>
            </w:r>
          </w:p>
        </w:tc>
      </w:tr>
      <w:tr w:rsidR="000A439A" w:rsidRPr="00AD013B" w14:paraId="1E16BE55" w14:textId="77777777" w:rsidTr="0FB19167">
        <w:trPr>
          <w:trHeight w:val="284"/>
          <w:jc w:val="center"/>
        </w:trPr>
        <w:tc>
          <w:tcPr>
            <w:tcW w:w="1532" w:type="pct"/>
            <w:shd w:val="clear" w:color="auto" w:fill="D9D9D9" w:themeFill="background1" w:themeFillShade="D9"/>
          </w:tcPr>
          <w:p w14:paraId="1E16BE53" w14:textId="77777777" w:rsidR="000A439A" w:rsidRDefault="000A439A" w:rsidP="009F1835">
            <w:r>
              <w:t>Address:</w:t>
            </w:r>
          </w:p>
        </w:tc>
        <w:tc>
          <w:tcPr>
            <w:tcW w:w="3468" w:type="pct"/>
          </w:tcPr>
          <w:p w14:paraId="1E16BE54" w14:textId="2762C3D3" w:rsidR="000A439A" w:rsidRPr="007C541A" w:rsidRDefault="00F31D96" w:rsidP="2198A21C">
            <w:pPr>
              <w:spacing w:before="120"/>
              <w:ind w:left="49"/>
              <w:rPr>
                <w:rFonts w:cs="Arial"/>
              </w:rPr>
            </w:pPr>
            <w:r>
              <w:rPr>
                <w:rFonts w:cs="Arial"/>
              </w:rPr>
              <w:t>4/17 Lewis St Frankston VIC 3199</w:t>
            </w:r>
          </w:p>
        </w:tc>
      </w:tr>
      <w:tr w:rsidR="000A439A" w:rsidRPr="00AD013B" w14:paraId="1E16BE58" w14:textId="77777777" w:rsidTr="0FB19167">
        <w:trPr>
          <w:trHeight w:val="284"/>
          <w:jc w:val="center"/>
        </w:trPr>
        <w:tc>
          <w:tcPr>
            <w:tcW w:w="1532" w:type="pct"/>
            <w:shd w:val="clear" w:color="auto" w:fill="D9D9D9" w:themeFill="background1" w:themeFillShade="D9"/>
          </w:tcPr>
          <w:p w14:paraId="1E16BE56" w14:textId="77777777" w:rsidR="000A439A" w:rsidRDefault="000A439A" w:rsidP="009F1835">
            <w:r>
              <w:t>State:</w:t>
            </w:r>
          </w:p>
        </w:tc>
        <w:tc>
          <w:tcPr>
            <w:tcW w:w="3468" w:type="pct"/>
          </w:tcPr>
          <w:p w14:paraId="1E16BE57" w14:textId="1497B5A8" w:rsidR="000A439A" w:rsidRPr="007C541A" w:rsidRDefault="00F31D96" w:rsidP="2198A21C">
            <w:pPr>
              <w:spacing w:before="120"/>
              <w:ind w:left="49"/>
              <w:rPr>
                <w:rFonts w:cs="Arial"/>
              </w:rPr>
            </w:pPr>
            <w:r>
              <w:rPr>
                <w:rFonts w:cs="Arial"/>
              </w:rPr>
              <w:t xml:space="preserve">Victoria </w:t>
            </w:r>
          </w:p>
        </w:tc>
      </w:tr>
      <w:tr w:rsidR="000A439A" w:rsidRPr="00AD013B" w14:paraId="1E16BE5B" w14:textId="77777777" w:rsidTr="0FB19167">
        <w:trPr>
          <w:trHeight w:val="284"/>
          <w:jc w:val="center"/>
        </w:trPr>
        <w:tc>
          <w:tcPr>
            <w:tcW w:w="1532" w:type="pct"/>
            <w:shd w:val="clear" w:color="auto" w:fill="D9D9D9" w:themeFill="background1" w:themeFillShade="D9"/>
          </w:tcPr>
          <w:p w14:paraId="1E16BE59" w14:textId="77777777" w:rsidR="000A439A" w:rsidRDefault="000A439A" w:rsidP="009F1835">
            <w:r>
              <w:t>Phone Number:</w:t>
            </w:r>
          </w:p>
        </w:tc>
        <w:tc>
          <w:tcPr>
            <w:tcW w:w="3468" w:type="pct"/>
          </w:tcPr>
          <w:p w14:paraId="1E16BE5A" w14:textId="2C9D0F34" w:rsidR="000A439A" w:rsidRPr="007C541A" w:rsidRDefault="00F31D96" w:rsidP="2198A21C">
            <w:pPr>
              <w:spacing w:before="120"/>
              <w:ind w:left="49"/>
              <w:rPr>
                <w:rFonts w:cs="Arial"/>
              </w:rPr>
            </w:pPr>
            <w:r>
              <w:rPr>
                <w:rFonts w:cs="Arial"/>
              </w:rPr>
              <w:t>0422726465</w:t>
            </w:r>
          </w:p>
        </w:tc>
      </w:tr>
      <w:tr w:rsidR="000A439A" w:rsidRPr="00AD013B" w14:paraId="1E16BE5E" w14:textId="77777777" w:rsidTr="0FB19167">
        <w:trPr>
          <w:trHeight w:val="284"/>
          <w:jc w:val="center"/>
        </w:trPr>
        <w:tc>
          <w:tcPr>
            <w:tcW w:w="1532" w:type="pct"/>
            <w:shd w:val="clear" w:color="auto" w:fill="D9D9D9" w:themeFill="background1" w:themeFillShade="D9"/>
          </w:tcPr>
          <w:p w14:paraId="1E16BE5C" w14:textId="77777777" w:rsidR="000A439A" w:rsidRDefault="000A439A" w:rsidP="009F1835">
            <w:r>
              <w:t>Email Address:</w:t>
            </w:r>
          </w:p>
        </w:tc>
        <w:tc>
          <w:tcPr>
            <w:tcW w:w="3468" w:type="pct"/>
          </w:tcPr>
          <w:p w14:paraId="1E16BE5D" w14:textId="22F58BA7" w:rsidR="000A439A" w:rsidRPr="007C541A" w:rsidRDefault="000A439A" w:rsidP="2198A21C">
            <w:pPr>
              <w:spacing w:before="120"/>
              <w:ind w:left="49"/>
              <w:rPr>
                <w:rFonts w:cs="Arial"/>
              </w:rPr>
            </w:pPr>
          </w:p>
        </w:tc>
      </w:tr>
      <w:tr w:rsidR="009A75FC" w:rsidRPr="00AD013B" w14:paraId="1E16BE61" w14:textId="77777777" w:rsidTr="0FB19167">
        <w:trPr>
          <w:trHeight w:val="284"/>
          <w:jc w:val="center"/>
        </w:trPr>
        <w:tc>
          <w:tcPr>
            <w:tcW w:w="1532" w:type="pct"/>
            <w:shd w:val="clear" w:color="auto" w:fill="D9D9D9" w:themeFill="background1" w:themeFillShade="D9"/>
          </w:tcPr>
          <w:p w14:paraId="1E16BE5F" w14:textId="77777777" w:rsidR="009A75FC" w:rsidRPr="00AD013B" w:rsidRDefault="009A75FC" w:rsidP="009F1835">
            <w:r>
              <w:t>Preferred Contact Person:</w:t>
            </w:r>
          </w:p>
        </w:tc>
        <w:tc>
          <w:tcPr>
            <w:tcW w:w="3468" w:type="pct"/>
          </w:tcPr>
          <w:p w14:paraId="1E16BE60" w14:textId="3F9A88C6" w:rsidR="009A75FC" w:rsidRPr="007C541A" w:rsidRDefault="009A75FC" w:rsidP="2198A21C">
            <w:pPr>
              <w:spacing w:before="120"/>
              <w:ind w:left="49"/>
              <w:rPr>
                <w:rFonts w:cs="Arial"/>
              </w:rPr>
            </w:pPr>
          </w:p>
        </w:tc>
      </w:tr>
    </w:tbl>
    <w:p w14:paraId="1E16BE62" w14:textId="77777777" w:rsidR="009A75FC" w:rsidRPr="000C7101" w:rsidRDefault="009A75FC" w:rsidP="009A75FC">
      <w:pPr>
        <w:spacing w:before="120"/>
        <w:ind w:left="-142"/>
        <w:outlineLvl w:val="1"/>
        <w:rPr>
          <w:rFonts w:eastAsia="MS Gothic" w:cstheme="majorBidi"/>
          <w:b/>
          <w:color w:val="6B2976"/>
          <w:spacing w:val="5"/>
          <w:sz w:val="2"/>
          <w:szCs w:val="2"/>
          <w:lang w:val="en-US" w:eastAsia="en-AU"/>
        </w:rPr>
      </w:pPr>
    </w:p>
    <w:p w14:paraId="1E16BE63" w14:textId="77777777" w:rsidR="009A75FC" w:rsidRDefault="009A75FC" w:rsidP="00BF199D">
      <w:pPr>
        <w:pStyle w:val="Heading2"/>
        <w:rPr>
          <w:rFonts w:eastAsia="MS Gothic"/>
          <w:lang w:val="en-US" w:eastAsia="en-AU"/>
        </w:rPr>
      </w:pPr>
      <w:r w:rsidRPr="00FA316C">
        <w:rPr>
          <w:rFonts w:eastAsia="MS Gothic"/>
          <w:lang w:val="en-US" w:eastAsia="en-AU"/>
        </w:rPr>
        <w:t>Contact Details for Participant:</w:t>
      </w:r>
    </w:p>
    <w:p w14:paraId="1E16BE64" w14:textId="77777777" w:rsidR="00BF199D" w:rsidRPr="00D1428B" w:rsidRDefault="00BF199D" w:rsidP="00BF199D">
      <w:pPr>
        <w:rPr>
          <w:sz w:val="22"/>
          <w:lang w:val="en-US" w:eastAsia="en-AU"/>
        </w:rPr>
      </w:pPr>
      <w:r w:rsidRPr="00D1428B">
        <w:rPr>
          <w:sz w:val="22"/>
          <w:lang w:val="en-US" w:eastAsia="en-AU"/>
        </w:rPr>
        <w:t>Preferred contact may include current support worker/family member or other:</w:t>
      </w:r>
    </w:p>
    <w:tbl>
      <w:tblPr>
        <w:tblStyle w:val="TableGrid"/>
        <w:tblW w:w="10627" w:type="dxa"/>
        <w:jc w:val="center"/>
        <w:tblLook w:val="04A0" w:firstRow="1" w:lastRow="0" w:firstColumn="1" w:lastColumn="0" w:noHBand="0" w:noVBand="1"/>
      </w:tblPr>
      <w:tblGrid>
        <w:gridCol w:w="3256"/>
        <w:gridCol w:w="7371"/>
      </w:tblGrid>
      <w:tr w:rsidR="009A75FC" w:rsidRPr="00AD013B" w14:paraId="1E16BE67" w14:textId="77777777" w:rsidTr="2198A21C">
        <w:trPr>
          <w:trHeight w:val="284"/>
          <w:jc w:val="center"/>
        </w:trPr>
        <w:tc>
          <w:tcPr>
            <w:tcW w:w="3256" w:type="dxa"/>
            <w:shd w:val="clear" w:color="auto" w:fill="D9D9D9" w:themeFill="background1" w:themeFillShade="D9"/>
            <w:vAlign w:val="center"/>
          </w:tcPr>
          <w:p w14:paraId="1E16BE65" w14:textId="77777777" w:rsidR="009A75FC" w:rsidRPr="00AD013B" w:rsidRDefault="009A75FC" w:rsidP="009F1835">
            <w:r w:rsidRPr="00AD013B">
              <w:t>Name:</w:t>
            </w:r>
          </w:p>
        </w:tc>
        <w:tc>
          <w:tcPr>
            <w:tcW w:w="7371" w:type="dxa"/>
          </w:tcPr>
          <w:p w14:paraId="1E16BE66" w14:textId="5A397A3F" w:rsidR="009A75FC" w:rsidRPr="006A3FD0" w:rsidRDefault="009A75FC" w:rsidP="007C7142">
            <w:pPr>
              <w:tabs>
                <w:tab w:val="left" w:pos="1620"/>
              </w:tabs>
              <w:spacing w:before="120"/>
              <w:rPr>
                <w:rFonts w:cs="Arial"/>
              </w:rPr>
            </w:pPr>
          </w:p>
        </w:tc>
      </w:tr>
      <w:tr w:rsidR="009A75FC" w:rsidRPr="00AD013B" w14:paraId="1E16BE6A" w14:textId="77777777" w:rsidTr="2198A21C">
        <w:trPr>
          <w:trHeight w:val="284"/>
          <w:jc w:val="center"/>
        </w:trPr>
        <w:tc>
          <w:tcPr>
            <w:tcW w:w="3256" w:type="dxa"/>
            <w:shd w:val="clear" w:color="auto" w:fill="D9D9D9" w:themeFill="background1" w:themeFillShade="D9"/>
          </w:tcPr>
          <w:p w14:paraId="1E16BE68" w14:textId="77777777" w:rsidR="009A75FC" w:rsidRPr="00AD013B" w:rsidRDefault="009A75FC" w:rsidP="009F1835">
            <w:r w:rsidRPr="00AD013B">
              <w:t xml:space="preserve">Relationship to participant: </w:t>
            </w:r>
          </w:p>
        </w:tc>
        <w:tc>
          <w:tcPr>
            <w:tcW w:w="7371" w:type="dxa"/>
          </w:tcPr>
          <w:p w14:paraId="1E16BE69" w14:textId="6A13AC4F" w:rsidR="009A75FC" w:rsidRPr="006A3FD0" w:rsidRDefault="009A75FC" w:rsidP="2198A21C">
            <w:pPr>
              <w:spacing w:before="240"/>
              <w:rPr>
                <w:rFonts w:cs="Arial"/>
              </w:rPr>
            </w:pPr>
          </w:p>
        </w:tc>
      </w:tr>
      <w:tr w:rsidR="009A75FC" w:rsidRPr="00AD013B" w14:paraId="1E16BE6D" w14:textId="77777777" w:rsidTr="2198A21C">
        <w:trPr>
          <w:trHeight w:val="284"/>
          <w:jc w:val="center"/>
        </w:trPr>
        <w:tc>
          <w:tcPr>
            <w:tcW w:w="3256" w:type="dxa"/>
            <w:shd w:val="clear" w:color="auto" w:fill="D9D9D9" w:themeFill="background1" w:themeFillShade="D9"/>
          </w:tcPr>
          <w:p w14:paraId="1E16BE6B" w14:textId="77777777" w:rsidR="009A75FC" w:rsidRPr="00AD013B" w:rsidRDefault="009A75FC" w:rsidP="009F1835">
            <w:r w:rsidRPr="00AD013B">
              <w:t>Address:</w:t>
            </w:r>
          </w:p>
        </w:tc>
        <w:tc>
          <w:tcPr>
            <w:tcW w:w="7371" w:type="dxa"/>
          </w:tcPr>
          <w:p w14:paraId="1E16BE6C" w14:textId="0FC64258" w:rsidR="009A75FC" w:rsidRPr="006A3FD0" w:rsidRDefault="009A75FC" w:rsidP="2198A21C">
            <w:pPr>
              <w:spacing w:before="120"/>
              <w:ind w:left="34"/>
              <w:rPr>
                <w:rFonts w:cs="Arial"/>
              </w:rPr>
            </w:pPr>
          </w:p>
        </w:tc>
      </w:tr>
      <w:tr w:rsidR="009A75FC" w:rsidRPr="00AD013B" w14:paraId="1E16BE70" w14:textId="77777777" w:rsidTr="2198A21C">
        <w:trPr>
          <w:trHeight w:val="284"/>
          <w:jc w:val="center"/>
        </w:trPr>
        <w:tc>
          <w:tcPr>
            <w:tcW w:w="3256" w:type="dxa"/>
            <w:shd w:val="clear" w:color="auto" w:fill="D9D9D9" w:themeFill="background1" w:themeFillShade="D9"/>
          </w:tcPr>
          <w:p w14:paraId="1E16BE6E" w14:textId="77777777" w:rsidR="009A75FC" w:rsidRPr="00AD013B" w:rsidRDefault="009A75FC" w:rsidP="009F1835">
            <w:r w:rsidRPr="00AD013B">
              <w:t>Contact phone number:</w:t>
            </w:r>
          </w:p>
        </w:tc>
        <w:tc>
          <w:tcPr>
            <w:tcW w:w="7371" w:type="dxa"/>
          </w:tcPr>
          <w:p w14:paraId="1E16BE6F" w14:textId="43EBF62C" w:rsidR="009A75FC" w:rsidRPr="006A3FD0" w:rsidRDefault="009A75FC" w:rsidP="2198A21C">
            <w:pPr>
              <w:spacing w:before="120"/>
              <w:ind w:left="34"/>
              <w:rPr>
                <w:rFonts w:cs="Arial"/>
              </w:rPr>
            </w:pPr>
          </w:p>
        </w:tc>
      </w:tr>
      <w:tr w:rsidR="009A75FC" w:rsidRPr="00AD013B" w14:paraId="1E16BE73" w14:textId="77777777" w:rsidTr="2198A21C">
        <w:trPr>
          <w:trHeight w:val="284"/>
          <w:jc w:val="center"/>
        </w:trPr>
        <w:tc>
          <w:tcPr>
            <w:tcW w:w="3256" w:type="dxa"/>
            <w:shd w:val="clear" w:color="auto" w:fill="D9D9D9" w:themeFill="background1" w:themeFillShade="D9"/>
          </w:tcPr>
          <w:p w14:paraId="1E16BE71" w14:textId="77777777" w:rsidR="009A75FC" w:rsidRPr="00AD013B" w:rsidRDefault="009A75FC" w:rsidP="009F1835">
            <w:r w:rsidRPr="00AD013B">
              <w:t>Email Address:</w:t>
            </w:r>
          </w:p>
        </w:tc>
        <w:tc>
          <w:tcPr>
            <w:tcW w:w="7371" w:type="dxa"/>
          </w:tcPr>
          <w:p w14:paraId="1E16BE72" w14:textId="4E4FC568" w:rsidR="009A75FC" w:rsidRPr="006A3FD0" w:rsidRDefault="009A75FC" w:rsidP="2198A21C">
            <w:pPr>
              <w:spacing w:before="120" w:line="276" w:lineRule="auto"/>
              <w:ind w:left="34"/>
              <w:rPr>
                <w:rFonts w:eastAsia="Arial" w:cs="Arial"/>
                <w:szCs w:val="24"/>
              </w:rPr>
            </w:pPr>
          </w:p>
        </w:tc>
      </w:tr>
      <w:tr w:rsidR="009A75FC" w:rsidRPr="00AD013B" w14:paraId="1E16BE77" w14:textId="77777777" w:rsidTr="2198A21C">
        <w:trPr>
          <w:trHeight w:val="284"/>
          <w:jc w:val="center"/>
        </w:trPr>
        <w:tc>
          <w:tcPr>
            <w:tcW w:w="3256" w:type="dxa"/>
            <w:shd w:val="clear" w:color="auto" w:fill="D9D9D9" w:themeFill="background1" w:themeFillShade="D9"/>
          </w:tcPr>
          <w:p w14:paraId="1E16BE74" w14:textId="77777777" w:rsidR="00FC00C7" w:rsidRDefault="009A75FC" w:rsidP="009F1835">
            <w:r w:rsidRPr="00AD013B">
              <w:t>Special Considerations</w:t>
            </w:r>
            <w:r w:rsidR="00FC00C7">
              <w:t>:</w:t>
            </w:r>
          </w:p>
          <w:p w14:paraId="1E16BE75" w14:textId="77777777" w:rsidR="009A75FC" w:rsidRPr="00AD013B" w:rsidRDefault="00FC00C7">
            <w:r>
              <w:t>ATSI/CALD (Interpreter)</w:t>
            </w:r>
          </w:p>
        </w:tc>
        <w:tc>
          <w:tcPr>
            <w:tcW w:w="7371" w:type="dxa"/>
          </w:tcPr>
          <w:p w14:paraId="1E16BE76" w14:textId="77777777" w:rsidR="009A75FC" w:rsidRPr="006A3FD0" w:rsidRDefault="009A75FC" w:rsidP="00115BCF">
            <w:pPr>
              <w:spacing w:before="120"/>
              <w:ind w:left="34"/>
              <w:rPr>
                <w:rFonts w:cs="Arial"/>
              </w:rPr>
            </w:pPr>
          </w:p>
        </w:tc>
      </w:tr>
    </w:tbl>
    <w:p w14:paraId="1E16BE78" w14:textId="77777777" w:rsidR="009A75FC" w:rsidRPr="000C7101" w:rsidRDefault="009A75FC" w:rsidP="009A75FC">
      <w:pPr>
        <w:spacing w:before="120"/>
        <w:ind w:left="-142" w:firstLine="142"/>
        <w:outlineLvl w:val="1"/>
        <w:rPr>
          <w:rFonts w:eastAsia="MS Gothic" w:cstheme="majorBidi"/>
          <w:b/>
          <w:color w:val="6B2976"/>
          <w:spacing w:val="5"/>
          <w:sz w:val="2"/>
          <w:szCs w:val="2"/>
          <w:lang w:val="en-US" w:eastAsia="en-AU"/>
        </w:rPr>
      </w:pPr>
    </w:p>
    <w:p w14:paraId="1E16BE79" w14:textId="77777777" w:rsidR="000A439A" w:rsidRDefault="000A439A">
      <w:pPr>
        <w:spacing w:after="200"/>
        <w:rPr>
          <w:rFonts w:eastAsia="MS Gothic" w:cstheme="majorBidi"/>
          <w:b/>
          <w:color w:val="652F76"/>
          <w:sz w:val="32"/>
          <w:szCs w:val="26"/>
          <w:lang w:val="en-US" w:eastAsia="en-AU"/>
        </w:rPr>
      </w:pPr>
      <w:r>
        <w:rPr>
          <w:rFonts w:eastAsia="MS Gothic"/>
          <w:lang w:val="en-US" w:eastAsia="en-AU"/>
        </w:rPr>
        <w:br w:type="page"/>
      </w:r>
    </w:p>
    <w:p w14:paraId="1E16BE7A" w14:textId="77777777" w:rsidR="009A75FC" w:rsidRPr="00FA316C" w:rsidRDefault="009A75FC" w:rsidP="00BF199D">
      <w:pPr>
        <w:pStyle w:val="Heading2"/>
        <w:rPr>
          <w:rFonts w:eastAsia="MS Gothic"/>
          <w:lang w:val="en-US" w:eastAsia="en-AU"/>
        </w:rPr>
      </w:pPr>
      <w:r>
        <w:rPr>
          <w:rFonts w:eastAsia="MS Gothic"/>
          <w:lang w:val="en-US" w:eastAsia="en-AU"/>
        </w:rPr>
        <w:lastRenderedPageBreak/>
        <w:t>S</w:t>
      </w:r>
      <w:r w:rsidRPr="00FA316C">
        <w:rPr>
          <w:rFonts w:eastAsia="MS Gothic"/>
          <w:lang w:val="en-US" w:eastAsia="en-AU"/>
        </w:rPr>
        <w:t>upport Coordinator Details:</w:t>
      </w:r>
    </w:p>
    <w:tbl>
      <w:tblPr>
        <w:tblStyle w:val="TableGrid"/>
        <w:tblW w:w="10632" w:type="dxa"/>
        <w:tblInd w:w="-5" w:type="dxa"/>
        <w:tblLook w:val="04A0" w:firstRow="1" w:lastRow="0" w:firstColumn="1" w:lastColumn="0" w:noHBand="0" w:noVBand="1"/>
      </w:tblPr>
      <w:tblGrid>
        <w:gridCol w:w="3251"/>
        <w:gridCol w:w="7381"/>
      </w:tblGrid>
      <w:tr w:rsidR="009A75FC" w:rsidRPr="00AD013B" w14:paraId="1E16BE7D" w14:textId="77777777" w:rsidTr="0FB19167">
        <w:tc>
          <w:tcPr>
            <w:tcW w:w="3251" w:type="dxa"/>
            <w:shd w:val="clear" w:color="auto" w:fill="D9D9D9" w:themeFill="background1" w:themeFillShade="D9"/>
          </w:tcPr>
          <w:p w14:paraId="1E16BE7B" w14:textId="77777777" w:rsidR="009A75FC" w:rsidRPr="00AD013B" w:rsidRDefault="009A75FC" w:rsidP="009F1835">
            <w:r w:rsidRPr="00AD013B">
              <w:t>Service provider name:</w:t>
            </w:r>
          </w:p>
        </w:tc>
        <w:tc>
          <w:tcPr>
            <w:tcW w:w="7381" w:type="dxa"/>
          </w:tcPr>
          <w:p w14:paraId="1E16BE7C" w14:textId="224098D7" w:rsidR="009A75FC" w:rsidRPr="00DB42DE" w:rsidRDefault="00F31D96" w:rsidP="00115BCF">
            <w:pPr>
              <w:spacing w:before="120"/>
              <w:ind w:left="33" w:firstLine="33"/>
              <w:rPr>
                <w:rFonts w:cs="Arial"/>
              </w:rPr>
            </w:pPr>
            <w:r>
              <w:rPr>
                <w:rFonts w:cs="Arial"/>
              </w:rPr>
              <w:t>Decent Care</w:t>
            </w:r>
          </w:p>
        </w:tc>
      </w:tr>
      <w:tr w:rsidR="009A75FC" w:rsidRPr="00AD013B" w14:paraId="1E16BE80" w14:textId="77777777" w:rsidTr="0FB19167">
        <w:trPr>
          <w:trHeight w:val="373"/>
        </w:trPr>
        <w:tc>
          <w:tcPr>
            <w:tcW w:w="3251" w:type="dxa"/>
            <w:shd w:val="clear" w:color="auto" w:fill="D9D9D9" w:themeFill="background1" w:themeFillShade="D9"/>
            <w:vAlign w:val="center"/>
          </w:tcPr>
          <w:p w14:paraId="1E16BE7E" w14:textId="77777777" w:rsidR="009A75FC" w:rsidRPr="00AD013B" w:rsidRDefault="009A75FC" w:rsidP="009F1835">
            <w:r w:rsidRPr="00AD013B">
              <w:t>Contact name:</w:t>
            </w:r>
          </w:p>
        </w:tc>
        <w:tc>
          <w:tcPr>
            <w:tcW w:w="7381" w:type="dxa"/>
            <w:vAlign w:val="center"/>
          </w:tcPr>
          <w:p w14:paraId="1E16BE7F" w14:textId="4776B90D" w:rsidR="009A75FC" w:rsidRPr="00E835C9" w:rsidRDefault="00F31D96" w:rsidP="4B7079EF">
            <w:pPr>
              <w:rPr>
                <w:b/>
                <w:bCs/>
                <w:color w:val="444F51"/>
              </w:rPr>
            </w:pPr>
            <w:r>
              <w:rPr>
                <w:b/>
                <w:bCs/>
                <w:color w:val="444F51"/>
              </w:rPr>
              <w:t>Adel Dafla</w:t>
            </w:r>
          </w:p>
        </w:tc>
      </w:tr>
      <w:tr w:rsidR="000A439A" w:rsidRPr="00AD013B" w14:paraId="1E16BE83" w14:textId="77777777" w:rsidTr="0FB19167">
        <w:trPr>
          <w:trHeight w:val="373"/>
        </w:trPr>
        <w:tc>
          <w:tcPr>
            <w:tcW w:w="3251" w:type="dxa"/>
            <w:shd w:val="clear" w:color="auto" w:fill="D9D9D9" w:themeFill="background1" w:themeFillShade="D9"/>
            <w:vAlign w:val="center"/>
          </w:tcPr>
          <w:p w14:paraId="1E16BE81" w14:textId="77777777" w:rsidR="000A439A" w:rsidRPr="00AD013B" w:rsidRDefault="000A439A" w:rsidP="009F1835">
            <w:r>
              <w:t>Address:</w:t>
            </w:r>
          </w:p>
        </w:tc>
        <w:tc>
          <w:tcPr>
            <w:tcW w:w="7381" w:type="dxa"/>
            <w:vAlign w:val="center"/>
          </w:tcPr>
          <w:p w14:paraId="1E16BE82" w14:textId="4994998D" w:rsidR="000A439A" w:rsidRPr="007C7142" w:rsidRDefault="00F31D96" w:rsidP="007C7142">
            <w:pPr>
              <w:rPr>
                <w:rFonts w:cs="Arial"/>
                <w:szCs w:val="24"/>
                <w:lang w:val="en-US"/>
              </w:rPr>
            </w:pPr>
            <w:r>
              <w:rPr>
                <w:rFonts w:cs="Arial"/>
                <w:szCs w:val="24"/>
                <w:lang w:val="en-US"/>
              </w:rPr>
              <w:t xml:space="preserve">41 Hartnett Dr Seaford </w:t>
            </w:r>
          </w:p>
        </w:tc>
      </w:tr>
      <w:tr w:rsidR="000A439A" w:rsidRPr="00AD013B" w14:paraId="1E16BE86" w14:textId="77777777" w:rsidTr="0FB19167">
        <w:trPr>
          <w:trHeight w:val="373"/>
        </w:trPr>
        <w:tc>
          <w:tcPr>
            <w:tcW w:w="3251" w:type="dxa"/>
            <w:shd w:val="clear" w:color="auto" w:fill="D9D9D9" w:themeFill="background1" w:themeFillShade="D9"/>
            <w:vAlign w:val="center"/>
          </w:tcPr>
          <w:p w14:paraId="1E16BE84" w14:textId="77777777" w:rsidR="000A439A" w:rsidRPr="00AD013B" w:rsidRDefault="000A439A" w:rsidP="009F1835">
            <w:r>
              <w:t>State:</w:t>
            </w:r>
          </w:p>
        </w:tc>
        <w:tc>
          <w:tcPr>
            <w:tcW w:w="7381" w:type="dxa"/>
            <w:vAlign w:val="center"/>
          </w:tcPr>
          <w:p w14:paraId="1E16BE85" w14:textId="006CE35D" w:rsidR="000A439A" w:rsidRPr="00DB42DE" w:rsidRDefault="00F31D96" w:rsidP="00115BCF">
            <w:pPr>
              <w:spacing w:before="120"/>
              <w:ind w:left="33" w:firstLine="33"/>
              <w:rPr>
                <w:rFonts w:cs="Arial"/>
              </w:rPr>
            </w:pPr>
            <w:r>
              <w:rPr>
                <w:rFonts w:cs="Arial"/>
              </w:rPr>
              <w:t xml:space="preserve">VIC </w:t>
            </w:r>
          </w:p>
        </w:tc>
      </w:tr>
      <w:tr w:rsidR="000A439A" w:rsidRPr="00AD013B" w14:paraId="1E16BE89" w14:textId="77777777" w:rsidTr="0FB19167">
        <w:trPr>
          <w:trHeight w:val="373"/>
        </w:trPr>
        <w:tc>
          <w:tcPr>
            <w:tcW w:w="3251" w:type="dxa"/>
            <w:shd w:val="clear" w:color="auto" w:fill="D9D9D9" w:themeFill="background1" w:themeFillShade="D9"/>
            <w:vAlign w:val="center"/>
          </w:tcPr>
          <w:p w14:paraId="1E16BE87" w14:textId="77777777" w:rsidR="000A439A" w:rsidRPr="00AD013B" w:rsidRDefault="000A439A" w:rsidP="009F1835">
            <w:r>
              <w:t>Phone Number:</w:t>
            </w:r>
          </w:p>
        </w:tc>
        <w:tc>
          <w:tcPr>
            <w:tcW w:w="7381" w:type="dxa"/>
            <w:vAlign w:val="center"/>
          </w:tcPr>
          <w:p w14:paraId="1E16BE88" w14:textId="7F6683CC" w:rsidR="000A439A" w:rsidRPr="00DB42DE" w:rsidRDefault="00F31D96" w:rsidP="4B7079EF">
            <w:pPr>
              <w:spacing w:before="120"/>
              <w:ind w:left="33" w:firstLine="33"/>
              <w:rPr>
                <w:rFonts w:cs="Arial"/>
              </w:rPr>
            </w:pPr>
            <w:r>
              <w:rPr>
                <w:rFonts w:cs="Arial"/>
              </w:rPr>
              <w:t>0432045552</w:t>
            </w:r>
          </w:p>
        </w:tc>
      </w:tr>
      <w:tr w:rsidR="000A439A" w:rsidRPr="00AD013B" w14:paraId="1E16BE8C" w14:textId="77777777" w:rsidTr="0FB19167">
        <w:trPr>
          <w:trHeight w:val="373"/>
        </w:trPr>
        <w:tc>
          <w:tcPr>
            <w:tcW w:w="3251" w:type="dxa"/>
            <w:shd w:val="clear" w:color="auto" w:fill="D9D9D9" w:themeFill="background1" w:themeFillShade="D9"/>
            <w:vAlign w:val="center"/>
          </w:tcPr>
          <w:p w14:paraId="1E16BE8A" w14:textId="77777777" w:rsidR="000A439A" w:rsidRDefault="000A439A" w:rsidP="009F1835">
            <w:r>
              <w:t>Email Address:</w:t>
            </w:r>
          </w:p>
        </w:tc>
        <w:tc>
          <w:tcPr>
            <w:tcW w:w="7381" w:type="dxa"/>
            <w:vAlign w:val="center"/>
          </w:tcPr>
          <w:p w14:paraId="1E16BE8B" w14:textId="3A86A374" w:rsidR="000A439A" w:rsidRPr="00DB42DE" w:rsidRDefault="00F31D96" w:rsidP="00672108">
            <w:pPr>
              <w:spacing w:before="120"/>
              <w:rPr>
                <w:rFonts w:cs="Arial"/>
              </w:rPr>
            </w:pPr>
            <w:r>
              <w:rPr>
                <w:rFonts w:cs="Arial"/>
              </w:rPr>
              <w:t>adel@decentcare.com.au</w:t>
            </w:r>
          </w:p>
        </w:tc>
      </w:tr>
      <w:tr w:rsidR="009A75FC" w:rsidRPr="00AD013B" w14:paraId="1E16BE8F" w14:textId="77777777" w:rsidTr="0FB19167">
        <w:trPr>
          <w:trHeight w:val="395"/>
        </w:trPr>
        <w:tc>
          <w:tcPr>
            <w:tcW w:w="3251" w:type="dxa"/>
            <w:shd w:val="clear" w:color="auto" w:fill="D9D9D9" w:themeFill="background1" w:themeFillShade="D9"/>
            <w:vAlign w:val="center"/>
          </w:tcPr>
          <w:p w14:paraId="1E16BE8D" w14:textId="77777777" w:rsidR="009A75FC" w:rsidRPr="00AD013B" w:rsidRDefault="009A75FC" w:rsidP="009F1835">
            <w:r>
              <w:t>Is this a new or existing support coordination arrangement?</w:t>
            </w:r>
          </w:p>
        </w:tc>
        <w:tc>
          <w:tcPr>
            <w:tcW w:w="7381" w:type="dxa"/>
            <w:vAlign w:val="center"/>
          </w:tcPr>
          <w:p w14:paraId="1E16BE8E" w14:textId="119DBF34" w:rsidR="009A75FC" w:rsidRPr="00AD013B" w:rsidRDefault="4B7079EF" w:rsidP="000A439A">
            <w:r>
              <w:t>Existing provider</w:t>
            </w:r>
          </w:p>
        </w:tc>
      </w:tr>
    </w:tbl>
    <w:p w14:paraId="1E16BE90" w14:textId="77777777" w:rsidR="009A75FC" w:rsidRPr="00BF199D" w:rsidRDefault="009A75FC" w:rsidP="00BF199D">
      <w:pPr>
        <w:pStyle w:val="Heading2"/>
      </w:pPr>
      <w:r w:rsidRPr="00BF199D">
        <w:t xml:space="preserve">Participant statement </w:t>
      </w:r>
    </w:p>
    <w:p w14:paraId="1E16BE91" w14:textId="77777777" w:rsidR="009A75FC" w:rsidRPr="00AE55E0" w:rsidRDefault="009A75FC" w:rsidP="00BF199D">
      <w:pPr>
        <w:pStyle w:val="Heading3"/>
        <w:rPr>
          <w:rFonts w:eastAsia="Times New Roman"/>
        </w:rPr>
      </w:pPr>
      <w:r w:rsidRPr="00AE55E0">
        <w:rPr>
          <w:rFonts w:eastAsia="Times New Roman"/>
        </w:rPr>
        <w:t>Living arrangements, Relationships and supports</w:t>
      </w:r>
    </w:p>
    <w:p w14:paraId="1E16BE92" w14:textId="77777777" w:rsidR="009A75FC" w:rsidRPr="006331F8" w:rsidRDefault="009A75FC" w:rsidP="00BF199D">
      <w:pPr>
        <w:rPr>
          <w:b/>
          <w:sz w:val="22"/>
        </w:rPr>
      </w:pPr>
      <w:r w:rsidRPr="006331F8">
        <w:rPr>
          <w:sz w:val="22"/>
        </w:rPr>
        <w:t>Describe your current living arrangements (</w:t>
      </w:r>
      <w:r w:rsidR="001F2104">
        <w:rPr>
          <w:sz w:val="22"/>
        </w:rPr>
        <w:t xml:space="preserve">For example: </w:t>
      </w:r>
      <w:r w:rsidRPr="006331F8">
        <w:rPr>
          <w:sz w:val="22"/>
        </w:rPr>
        <w:t>Who do you usually live with? Type of accommodation? Any change</w:t>
      </w:r>
      <w:r w:rsidR="0072719B">
        <w:rPr>
          <w:sz w:val="22"/>
        </w:rPr>
        <w:t>s to your living arrangements?)</w:t>
      </w:r>
    </w:p>
    <w:p w14:paraId="1E16BE93" w14:textId="77777777" w:rsidR="009A75FC" w:rsidRDefault="009A75FC" w:rsidP="00BF199D">
      <w:pPr>
        <w:rPr>
          <w:sz w:val="22"/>
        </w:rPr>
      </w:pPr>
      <w:r w:rsidRPr="006331F8">
        <w:rPr>
          <w:sz w:val="22"/>
        </w:rPr>
        <w:t>Describe the family and friends you see regularly, the people who play an important role in your life and how they help you. Have your rela</w:t>
      </w:r>
      <w:r w:rsidR="0072719B">
        <w:rPr>
          <w:sz w:val="22"/>
        </w:rPr>
        <w:t>tionships and supports changed?</w:t>
      </w:r>
    </w:p>
    <w:tbl>
      <w:tblPr>
        <w:tblStyle w:val="TableGrid"/>
        <w:tblW w:w="10632" w:type="dxa"/>
        <w:tblInd w:w="-5" w:type="dxa"/>
        <w:tblLook w:val="04A0" w:firstRow="1" w:lastRow="0" w:firstColumn="1" w:lastColumn="0" w:noHBand="0" w:noVBand="1"/>
        <w:tblDescription w:val="Open field for 'tell us about your current living arrangements'"/>
      </w:tblPr>
      <w:tblGrid>
        <w:gridCol w:w="3251"/>
        <w:gridCol w:w="7381"/>
      </w:tblGrid>
      <w:tr w:rsidR="000A439A" w:rsidRPr="00DB42DE" w14:paraId="1E16BE96" w14:textId="77777777" w:rsidTr="0FB19167">
        <w:trPr>
          <w:trHeight w:val="1001"/>
        </w:trPr>
        <w:tc>
          <w:tcPr>
            <w:tcW w:w="3251" w:type="dxa"/>
            <w:shd w:val="clear" w:color="auto" w:fill="D9D9D9" w:themeFill="background1" w:themeFillShade="D9"/>
          </w:tcPr>
          <w:p w14:paraId="1E16BE94" w14:textId="77777777" w:rsidR="000A439A" w:rsidRPr="00AD013B" w:rsidRDefault="000A439A" w:rsidP="00115BCF">
            <w:r>
              <w:t>Current Plan</w:t>
            </w:r>
          </w:p>
        </w:tc>
        <w:tc>
          <w:tcPr>
            <w:tcW w:w="7381" w:type="dxa"/>
          </w:tcPr>
          <w:p w14:paraId="1E16BE95" w14:textId="64F37641" w:rsidR="00CF3549" w:rsidRPr="0098221A" w:rsidRDefault="0098221A" w:rsidP="0098221A">
            <w:pPr>
              <w:autoSpaceDE w:val="0"/>
              <w:autoSpaceDN w:val="0"/>
              <w:adjustRightInd w:val="0"/>
              <w:spacing w:after="0"/>
              <w:rPr>
                <w:rFonts w:cs="Arial"/>
                <w:szCs w:val="24"/>
                <w:lang w:val="en-US"/>
              </w:rPr>
            </w:pPr>
            <w:r>
              <w:rPr>
                <w:rFonts w:cs="Arial"/>
                <w:szCs w:val="24"/>
                <w:lang w:val="en-US"/>
              </w:rPr>
              <w:t>I live in a private rental on my own. I speak to my parents who live in Queensland a</w:t>
            </w:r>
            <w:r>
              <w:rPr>
                <w:rFonts w:cs="Arial"/>
                <w:szCs w:val="24"/>
                <w:lang w:val="en-US"/>
              </w:rPr>
              <w:t xml:space="preserve"> </w:t>
            </w:r>
            <w:r w:rsidRPr="0098221A">
              <w:rPr>
                <w:rFonts w:cs="Arial"/>
                <w:szCs w:val="24"/>
                <w:lang w:val="en-US"/>
              </w:rPr>
              <w:t>couple times a week via the phone.</w:t>
            </w:r>
          </w:p>
        </w:tc>
      </w:tr>
      <w:tr w:rsidR="000A439A" w:rsidRPr="00DB42DE" w14:paraId="1E16BE99" w14:textId="77777777" w:rsidTr="0FB19167">
        <w:trPr>
          <w:trHeight w:val="1129"/>
        </w:trPr>
        <w:tc>
          <w:tcPr>
            <w:tcW w:w="3251" w:type="dxa"/>
            <w:shd w:val="clear" w:color="auto" w:fill="D9D9D9" w:themeFill="background1" w:themeFillShade="D9"/>
            <w:vAlign w:val="center"/>
          </w:tcPr>
          <w:p w14:paraId="1E16BE97" w14:textId="6F60337E" w:rsidR="000A439A" w:rsidRPr="00AD013B" w:rsidRDefault="000A439A" w:rsidP="00115BCF">
            <w:r>
              <w:t>Any new information to be included</w:t>
            </w:r>
          </w:p>
        </w:tc>
        <w:tc>
          <w:tcPr>
            <w:tcW w:w="7381" w:type="dxa"/>
            <w:vAlign w:val="center"/>
          </w:tcPr>
          <w:p w14:paraId="1E16BE98" w14:textId="03B77B7A" w:rsidR="002C5708" w:rsidRPr="002C5708" w:rsidRDefault="1D891CFC" w:rsidP="0FB19167">
            <w:pPr>
              <w:spacing w:before="120"/>
              <w:rPr>
                <w:szCs w:val="24"/>
              </w:rPr>
            </w:pPr>
            <w:r w:rsidRPr="0FB19167">
              <w:rPr>
                <w:rFonts w:cs="Arial"/>
              </w:rPr>
              <w:t xml:space="preserve">  </w:t>
            </w:r>
          </w:p>
        </w:tc>
      </w:tr>
    </w:tbl>
    <w:p w14:paraId="1E16BE9A" w14:textId="77777777" w:rsidR="009A75FC" w:rsidRPr="00BF199D" w:rsidRDefault="009A75FC" w:rsidP="00BF199D">
      <w:pPr>
        <w:pStyle w:val="Heading3"/>
      </w:pPr>
      <w:r w:rsidRPr="00BF199D">
        <w:t xml:space="preserve">Daily life – Describe your </w:t>
      </w:r>
      <w:proofErr w:type="gramStart"/>
      <w:r w:rsidRPr="00BF199D">
        <w:t>day to day</w:t>
      </w:r>
      <w:proofErr w:type="gramEnd"/>
      <w:r w:rsidRPr="00BF199D">
        <w:t xml:space="preserve"> life</w:t>
      </w:r>
    </w:p>
    <w:p w14:paraId="1E16BE9B" w14:textId="77777777" w:rsidR="009A75FC" w:rsidRDefault="009A75FC" w:rsidP="00BF199D">
      <w:pPr>
        <w:rPr>
          <w:sz w:val="22"/>
        </w:rPr>
      </w:pPr>
      <w:r w:rsidRPr="006331F8">
        <w:rPr>
          <w:sz w:val="22"/>
        </w:rPr>
        <w:t>Describe the activities you participate in (</w:t>
      </w:r>
      <w:r w:rsidR="001F2104">
        <w:rPr>
          <w:sz w:val="22"/>
        </w:rPr>
        <w:t>For example:</w:t>
      </w:r>
      <w:r w:rsidR="006331F8">
        <w:rPr>
          <w:sz w:val="22"/>
        </w:rPr>
        <w:t xml:space="preserve"> education, </w:t>
      </w:r>
      <w:r w:rsidR="00EE1D23">
        <w:rPr>
          <w:sz w:val="22"/>
        </w:rPr>
        <w:t xml:space="preserve">training, </w:t>
      </w:r>
      <w:r w:rsidR="006331F8">
        <w:rPr>
          <w:sz w:val="22"/>
        </w:rPr>
        <w:t xml:space="preserve">work, </w:t>
      </w:r>
      <w:r w:rsidRPr="006331F8">
        <w:rPr>
          <w:sz w:val="22"/>
        </w:rPr>
        <w:t xml:space="preserve">volunteering, social activities). What is working well for you? What would you like to change or improve? What do </w:t>
      </w:r>
      <w:r w:rsidR="006331F8">
        <w:rPr>
          <w:sz w:val="22"/>
        </w:rPr>
        <w:t>you enjoy?</w:t>
      </w:r>
      <w:r w:rsidRPr="006331F8">
        <w:rPr>
          <w:sz w:val="22"/>
        </w:rPr>
        <w:t xml:space="preserve"> Have there been changes to</w:t>
      </w:r>
      <w:r w:rsidR="000A439A">
        <w:rPr>
          <w:sz w:val="22"/>
        </w:rPr>
        <w:t xml:space="preserve"> your activities of daily life?</w:t>
      </w:r>
    </w:p>
    <w:tbl>
      <w:tblPr>
        <w:tblStyle w:val="TableGrid"/>
        <w:tblW w:w="10632" w:type="dxa"/>
        <w:tblInd w:w="-5" w:type="dxa"/>
        <w:tblLook w:val="04A0" w:firstRow="1" w:lastRow="0" w:firstColumn="1" w:lastColumn="0" w:noHBand="0" w:noVBand="1"/>
      </w:tblPr>
      <w:tblGrid>
        <w:gridCol w:w="3251"/>
        <w:gridCol w:w="7381"/>
      </w:tblGrid>
      <w:tr w:rsidR="000A439A" w:rsidRPr="00DB42DE" w14:paraId="1E16BE9E" w14:textId="77777777" w:rsidTr="0FB19167">
        <w:trPr>
          <w:trHeight w:val="1001"/>
        </w:trPr>
        <w:tc>
          <w:tcPr>
            <w:tcW w:w="3251" w:type="dxa"/>
            <w:shd w:val="clear" w:color="auto" w:fill="D9D9D9" w:themeFill="background1" w:themeFillShade="D9"/>
          </w:tcPr>
          <w:p w14:paraId="1E16BE9C" w14:textId="77777777" w:rsidR="000A439A" w:rsidRPr="00AD013B" w:rsidRDefault="000A439A" w:rsidP="00115BCF">
            <w:r>
              <w:t>Current Plan</w:t>
            </w:r>
          </w:p>
        </w:tc>
        <w:tc>
          <w:tcPr>
            <w:tcW w:w="7381" w:type="dxa"/>
          </w:tcPr>
          <w:p w14:paraId="079C8944" w14:textId="77777777" w:rsidR="0098221A" w:rsidRDefault="0098221A" w:rsidP="0098221A">
            <w:pPr>
              <w:autoSpaceDE w:val="0"/>
              <w:autoSpaceDN w:val="0"/>
              <w:adjustRightInd w:val="0"/>
              <w:spacing w:after="0"/>
              <w:rPr>
                <w:rFonts w:cs="Arial"/>
                <w:szCs w:val="24"/>
                <w:lang w:val="en-US"/>
              </w:rPr>
            </w:pPr>
            <w:r>
              <w:rPr>
                <w:rFonts w:cs="Arial"/>
                <w:szCs w:val="24"/>
                <w:lang w:val="en-US"/>
              </w:rPr>
              <w:t>I don't have a set time that I wake up, and routine is something I would like to work on.</w:t>
            </w:r>
          </w:p>
          <w:p w14:paraId="1B4A9CE5" w14:textId="77777777" w:rsidR="0098221A" w:rsidRDefault="0098221A" w:rsidP="0098221A">
            <w:pPr>
              <w:autoSpaceDE w:val="0"/>
              <w:autoSpaceDN w:val="0"/>
              <w:adjustRightInd w:val="0"/>
              <w:spacing w:after="0"/>
              <w:rPr>
                <w:rFonts w:cs="Arial"/>
                <w:szCs w:val="24"/>
                <w:lang w:val="en-US"/>
              </w:rPr>
            </w:pPr>
            <w:r>
              <w:rPr>
                <w:rFonts w:cs="Arial"/>
                <w:szCs w:val="24"/>
                <w:lang w:val="en-US"/>
              </w:rPr>
              <w:t>I'm ok with getting dressed and washing up, but I need some supervision and prompting.</w:t>
            </w:r>
          </w:p>
          <w:p w14:paraId="1871B098" w14:textId="77777777" w:rsidR="0098221A" w:rsidRDefault="0098221A" w:rsidP="0098221A">
            <w:pPr>
              <w:autoSpaceDE w:val="0"/>
              <w:autoSpaceDN w:val="0"/>
              <w:adjustRightInd w:val="0"/>
              <w:spacing w:after="0"/>
              <w:rPr>
                <w:rFonts w:cs="Arial"/>
                <w:szCs w:val="24"/>
                <w:lang w:val="en-US"/>
              </w:rPr>
            </w:pPr>
            <w:r>
              <w:rPr>
                <w:rFonts w:cs="Arial"/>
                <w:szCs w:val="24"/>
                <w:lang w:val="en-US"/>
              </w:rPr>
              <w:t>Although I haven't generally cooked, so I'm looking forward to learning how to better</w:t>
            </w:r>
          </w:p>
          <w:p w14:paraId="5C9081EC" w14:textId="77777777" w:rsidR="0098221A" w:rsidRDefault="0098221A" w:rsidP="0098221A">
            <w:pPr>
              <w:autoSpaceDE w:val="0"/>
              <w:autoSpaceDN w:val="0"/>
              <w:adjustRightInd w:val="0"/>
              <w:spacing w:after="0"/>
              <w:rPr>
                <w:rFonts w:cs="Arial"/>
                <w:szCs w:val="24"/>
                <w:lang w:val="en-US"/>
              </w:rPr>
            </w:pPr>
            <w:r>
              <w:rPr>
                <w:rFonts w:cs="Arial"/>
                <w:szCs w:val="24"/>
                <w:lang w:val="en-US"/>
              </w:rPr>
              <w:t xml:space="preserve">manage my health. Sometimes </w:t>
            </w:r>
            <w:proofErr w:type="spellStart"/>
            <w:r>
              <w:rPr>
                <w:rFonts w:cs="Arial"/>
                <w:szCs w:val="24"/>
                <w:lang w:val="en-US"/>
              </w:rPr>
              <w:t>its</w:t>
            </w:r>
            <w:proofErr w:type="spellEnd"/>
            <w:r>
              <w:rPr>
                <w:rFonts w:cs="Arial"/>
                <w:szCs w:val="24"/>
                <w:lang w:val="en-US"/>
              </w:rPr>
              <w:t xml:space="preserve"> a challenge for me to have contact with the outside</w:t>
            </w:r>
          </w:p>
          <w:p w14:paraId="2ED5183F" w14:textId="77777777" w:rsidR="0098221A" w:rsidRDefault="0098221A" w:rsidP="0098221A">
            <w:pPr>
              <w:autoSpaceDE w:val="0"/>
              <w:autoSpaceDN w:val="0"/>
              <w:adjustRightInd w:val="0"/>
              <w:spacing w:after="0"/>
              <w:rPr>
                <w:rFonts w:cs="Arial"/>
                <w:szCs w:val="24"/>
                <w:lang w:val="en-US"/>
              </w:rPr>
            </w:pPr>
            <w:r>
              <w:rPr>
                <w:rFonts w:cs="Arial"/>
                <w:szCs w:val="24"/>
                <w:lang w:val="en-US"/>
              </w:rPr>
              <w:t>world, and I can spend my days at home playing games or surfing the internet. I'd like to</w:t>
            </w:r>
          </w:p>
          <w:p w14:paraId="1E16BE9D" w14:textId="400FF6BD" w:rsidR="009D4968" w:rsidRPr="00BA49B3" w:rsidRDefault="0098221A" w:rsidP="0098221A">
            <w:pPr>
              <w:spacing w:before="120"/>
              <w:ind w:left="33" w:firstLine="33"/>
              <w:rPr>
                <w:rFonts w:cs="Arial"/>
                <w:lang w:val="en"/>
              </w:rPr>
            </w:pPr>
            <w:r>
              <w:rPr>
                <w:rFonts w:cs="Arial"/>
                <w:szCs w:val="24"/>
                <w:lang w:val="en-US"/>
              </w:rPr>
              <w:t>get out the house more often, make new friends and discover new hobbies.</w:t>
            </w:r>
          </w:p>
        </w:tc>
      </w:tr>
      <w:tr w:rsidR="000A439A" w:rsidRPr="00DB42DE" w14:paraId="1E16BEA1" w14:textId="77777777" w:rsidTr="0FB19167">
        <w:trPr>
          <w:trHeight w:val="1129"/>
        </w:trPr>
        <w:tc>
          <w:tcPr>
            <w:tcW w:w="3251" w:type="dxa"/>
            <w:shd w:val="clear" w:color="auto" w:fill="D9D9D9" w:themeFill="background1" w:themeFillShade="D9"/>
            <w:vAlign w:val="center"/>
          </w:tcPr>
          <w:p w14:paraId="1E16BE9F" w14:textId="62567756" w:rsidR="000A439A" w:rsidRPr="00AD013B" w:rsidRDefault="000A439A" w:rsidP="00115BCF">
            <w:r>
              <w:lastRenderedPageBreak/>
              <w:t>Any new information to be included</w:t>
            </w:r>
          </w:p>
        </w:tc>
        <w:tc>
          <w:tcPr>
            <w:tcW w:w="7381" w:type="dxa"/>
            <w:vAlign w:val="center"/>
          </w:tcPr>
          <w:p w14:paraId="1E16BEA0" w14:textId="6295E298" w:rsidR="00BF2F9C" w:rsidRPr="001C7F6D" w:rsidRDefault="0098221A" w:rsidP="009D4968">
            <w:pPr>
              <w:spacing w:before="120"/>
              <w:rPr>
                <w:rFonts w:cs="Arial"/>
              </w:rPr>
            </w:pPr>
            <w:r>
              <w:rPr>
                <w:rFonts w:cs="Arial"/>
              </w:rPr>
              <w:t xml:space="preserve">Participant has made some improvements since the supports have been put in place but due to personal and external challenges </w:t>
            </w:r>
            <w:proofErr w:type="gramStart"/>
            <w:r>
              <w:rPr>
                <w:rFonts w:cs="Arial"/>
              </w:rPr>
              <w:t>( COVID</w:t>
            </w:r>
            <w:proofErr w:type="gramEnd"/>
            <w:r>
              <w:rPr>
                <w:rFonts w:cs="Arial"/>
              </w:rPr>
              <w:t xml:space="preserve"> lockdowns) participant still heavily relays on support workers for his day to day needs. </w:t>
            </w:r>
          </w:p>
        </w:tc>
      </w:tr>
    </w:tbl>
    <w:p w14:paraId="1E16BEA2" w14:textId="39CD4DF9" w:rsidR="005C7A35" w:rsidRDefault="005C7A35" w:rsidP="005C7A35">
      <w:pPr>
        <w:pStyle w:val="Heading2"/>
        <w:sectPr w:rsidR="005C7A35" w:rsidSect="009D5877">
          <w:headerReference w:type="even" r:id="rId12"/>
          <w:headerReference w:type="default" r:id="rId13"/>
          <w:footerReference w:type="even" r:id="rId14"/>
          <w:footerReference w:type="default" r:id="rId15"/>
          <w:headerReference w:type="first" r:id="rId16"/>
          <w:footerReference w:type="first" r:id="rId17"/>
          <w:pgSz w:w="11906" w:h="16838"/>
          <w:pgMar w:top="820" w:right="568" w:bottom="993" w:left="851" w:header="397" w:footer="340" w:gutter="0"/>
          <w:cols w:space="708"/>
          <w:docGrid w:linePitch="360"/>
        </w:sectPr>
      </w:pPr>
    </w:p>
    <w:p w14:paraId="1E16BEA3" w14:textId="77777777" w:rsidR="009A75FC" w:rsidRPr="005C7A35" w:rsidRDefault="009A75FC" w:rsidP="005C7A35">
      <w:pPr>
        <w:pStyle w:val="Heading2"/>
      </w:pPr>
      <w:r w:rsidRPr="005C7A35">
        <w:lastRenderedPageBreak/>
        <w:t>Current goals</w:t>
      </w:r>
    </w:p>
    <w:p w14:paraId="1E16BEA4" w14:textId="77777777" w:rsidR="009A75FC" w:rsidRPr="00D1428B" w:rsidRDefault="009A75FC" w:rsidP="005C7A35">
      <w:pPr>
        <w:rPr>
          <w:sz w:val="22"/>
        </w:rPr>
      </w:pPr>
      <w:r w:rsidRPr="00D1428B">
        <w:rPr>
          <w:sz w:val="22"/>
        </w:rPr>
        <w:t>Looking at your current NDIS plan, how do you think you have progressed towards your goals? Were the</w:t>
      </w:r>
      <w:r w:rsidR="0072719B">
        <w:rPr>
          <w:sz w:val="22"/>
        </w:rPr>
        <w:t>re things that got in your way?</w:t>
      </w:r>
    </w:p>
    <w:p w14:paraId="1E16BEA5" w14:textId="77777777" w:rsidR="009A75FC" w:rsidRPr="00D1428B" w:rsidRDefault="009A75FC" w:rsidP="005C7A35">
      <w:pPr>
        <w:rPr>
          <w:sz w:val="22"/>
        </w:rPr>
      </w:pPr>
      <w:r w:rsidRPr="00D1428B">
        <w:rPr>
          <w:sz w:val="22"/>
        </w:rPr>
        <w:t>What are your goals for the next plan period?</w:t>
      </w:r>
    </w:p>
    <w:tbl>
      <w:tblPr>
        <w:tblStyle w:val="TableGrid"/>
        <w:tblW w:w="15021" w:type="dxa"/>
        <w:tblLook w:val="04A0" w:firstRow="1" w:lastRow="0" w:firstColumn="1" w:lastColumn="0" w:noHBand="0" w:noVBand="1"/>
        <w:tblDescription w:val="Open field for 'people in my life who support me'"/>
      </w:tblPr>
      <w:tblGrid>
        <w:gridCol w:w="3539"/>
        <w:gridCol w:w="1792"/>
        <w:gridCol w:w="1256"/>
        <w:gridCol w:w="4551"/>
        <w:gridCol w:w="3883"/>
      </w:tblGrid>
      <w:tr w:rsidR="009A75FC" w:rsidRPr="003C6F34" w14:paraId="1E16BEAE" w14:textId="77777777" w:rsidTr="0FB19167">
        <w:trPr>
          <w:cantSplit/>
          <w:trHeight w:val="624"/>
          <w:tblHeader/>
        </w:trPr>
        <w:tc>
          <w:tcPr>
            <w:tcW w:w="3539" w:type="dxa"/>
            <w:shd w:val="clear" w:color="auto" w:fill="D9D9D9" w:themeFill="background1" w:themeFillShade="D9"/>
          </w:tcPr>
          <w:p w14:paraId="1E16BEA6" w14:textId="77777777" w:rsidR="00FA66BF" w:rsidRPr="003C6F34" w:rsidRDefault="009A75FC" w:rsidP="0072719B">
            <w:r w:rsidRPr="003C6F34">
              <w:t>Goal</w:t>
            </w:r>
          </w:p>
        </w:tc>
        <w:tc>
          <w:tcPr>
            <w:tcW w:w="1792" w:type="dxa"/>
            <w:shd w:val="clear" w:color="auto" w:fill="D9D9D9" w:themeFill="background1" w:themeFillShade="D9"/>
          </w:tcPr>
          <w:p w14:paraId="1E16BEA7" w14:textId="77777777" w:rsidR="009A75FC" w:rsidRDefault="009A75FC" w:rsidP="005C7A35">
            <w:r>
              <w:t>Achieved</w:t>
            </w:r>
          </w:p>
          <w:p w14:paraId="1E16BEA8" w14:textId="77777777" w:rsidR="009A75FC" w:rsidRPr="003C6F34" w:rsidRDefault="009A75FC" w:rsidP="005C7A35">
            <w:r>
              <w:t>Yes/No</w:t>
            </w:r>
          </w:p>
        </w:tc>
        <w:tc>
          <w:tcPr>
            <w:tcW w:w="1256" w:type="dxa"/>
            <w:shd w:val="clear" w:color="auto" w:fill="D9D9D9" w:themeFill="background1" w:themeFillShade="D9"/>
          </w:tcPr>
          <w:p w14:paraId="1E16BEA9" w14:textId="77777777" w:rsidR="009A75FC" w:rsidRDefault="009A75FC" w:rsidP="005C7A35">
            <w:r>
              <w:t>Continue Goal</w:t>
            </w:r>
          </w:p>
          <w:p w14:paraId="1E16BEAA" w14:textId="77777777" w:rsidR="009A75FC" w:rsidRPr="003C6F34" w:rsidRDefault="009A75FC" w:rsidP="005C7A35">
            <w:r>
              <w:t>Yes/No</w:t>
            </w:r>
          </w:p>
        </w:tc>
        <w:tc>
          <w:tcPr>
            <w:tcW w:w="4551" w:type="dxa"/>
            <w:shd w:val="clear" w:color="auto" w:fill="D9D9D9" w:themeFill="background1" w:themeFillShade="D9"/>
          </w:tcPr>
          <w:p w14:paraId="1E16BEAB" w14:textId="77777777" w:rsidR="009A75FC" w:rsidRDefault="009A75FC" w:rsidP="005C7A35">
            <w:r>
              <w:t>Evidence and Outcomes to achieving Goal</w:t>
            </w:r>
          </w:p>
          <w:p w14:paraId="1E16BEAC" w14:textId="77777777" w:rsidR="009A75FC" w:rsidRPr="003C6F34" w:rsidRDefault="009A75FC" w:rsidP="001F2104">
            <w:r>
              <w:t>(</w:t>
            </w:r>
            <w:r w:rsidR="001F2104">
              <w:t>For example:</w:t>
            </w:r>
            <w:r>
              <w:t xml:space="preserve"> capacity building therapy; transport; equipment)</w:t>
            </w:r>
          </w:p>
        </w:tc>
        <w:tc>
          <w:tcPr>
            <w:tcW w:w="3883" w:type="dxa"/>
            <w:shd w:val="clear" w:color="auto" w:fill="D9D9D9" w:themeFill="background1" w:themeFillShade="D9"/>
          </w:tcPr>
          <w:p w14:paraId="1E16BEAD" w14:textId="77777777" w:rsidR="009A75FC" w:rsidRPr="003C6F34" w:rsidRDefault="009A75FC" w:rsidP="0072719B">
            <w:r>
              <w:t>Barriers/impacts to achieving goal (if not achieved)</w:t>
            </w:r>
          </w:p>
        </w:tc>
      </w:tr>
      <w:tr w:rsidR="00BA49B3" w:rsidRPr="000B5FE5" w14:paraId="209CA999" w14:textId="77777777" w:rsidTr="0FB19167">
        <w:trPr>
          <w:cantSplit/>
          <w:trHeight w:val="1137"/>
        </w:trPr>
        <w:tc>
          <w:tcPr>
            <w:tcW w:w="3539" w:type="dxa"/>
          </w:tcPr>
          <w:p w14:paraId="1CE43790" w14:textId="77777777" w:rsidR="0098221A" w:rsidRDefault="0098221A" w:rsidP="0098221A">
            <w:pPr>
              <w:autoSpaceDE w:val="0"/>
              <w:autoSpaceDN w:val="0"/>
              <w:adjustRightInd w:val="0"/>
              <w:spacing w:after="0"/>
              <w:rPr>
                <w:rFonts w:cs="Arial"/>
                <w:szCs w:val="24"/>
                <w:lang w:val="en-US"/>
              </w:rPr>
            </w:pPr>
            <w:r>
              <w:rPr>
                <w:rFonts w:cs="Arial"/>
                <w:szCs w:val="24"/>
                <w:lang w:val="en-US"/>
              </w:rPr>
              <w:t>I would like to have better access to the community and participate in social activities that</w:t>
            </w:r>
          </w:p>
          <w:p w14:paraId="66BF86CA" w14:textId="7A344615" w:rsidR="00BA49B3" w:rsidRDefault="0098221A" w:rsidP="0098221A">
            <w:pPr>
              <w:rPr>
                <w:rFonts w:cs="Arial"/>
                <w:color w:val="333333"/>
                <w:lang w:val="en"/>
              </w:rPr>
            </w:pPr>
            <w:r>
              <w:rPr>
                <w:rFonts w:cs="Arial"/>
                <w:szCs w:val="24"/>
                <w:lang w:val="en-US"/>
              </w:rPr>
              <w:t>are of interest</w:t>
            </w:r>
          </w:p>
        </w:tc>
        <w:tc>
          <w:tcPr>
            <w:tcW w:w="1792" w:type="dxa"/>
          </w:tcPr>
          <w:p w14:paraId="5CA2D6A9" w14:textId="0B801521" w:rsidR="00BA49B3" w:rsidRPr="000B5FE5" w:rsidRDefault="0098221A" w:rsidP="005C7A35">
            <w:r>
              <w:t>No</w:t>
            </w:r>
          </w:p>
        </w:tc>
        <w:tc>
          <w:tcPr>
            <w:tcW w:w="1256" w:type="dxa"/>
          </w:tcPr>
          <w:p w14:paraId="6E120515" w14:textId="6DF06596" w:rsidR="00BA49B3" w:rsidRPr="000B5FE5" w:rsidRDefault="0098221A" w:rsidP="005C7A35">
            <w:r>
              <w:t>Yes</w:t>
            </w:r>
          </w:p>
        </w:tc>
        <w:tc>
          <w:tcPr>
            <w:tcW w:w="4551" w:type="dxa"/>
          </w:tcPr>
          <w:p w14:paraId="4459E1DA" w14:textId="77777777" w:rsidR="00BA49B3" w:rsidRDefault="00BA49B3" w:rsidP="00BA49B3"/>
        </w:tc>
        <w:tc>
          <w:tcPr>
            <w:tcW w:w="3883" w:type="dxa"/>
          </w:tcPr>
          <w:p w14:paraId="473A3F56" w14:textId="6555154C" w:rsidR="00BA49B3" w:rsidRPr="000B5FE5" w:rsidRDefault="0098221A" w:rsidP="005C7A35">
            <w:r>
              <w:t xml:space="preserve">Participant refuses to engage with allied health supports but </w:t>
            </w:r>
            <w:r w:rsidR="00283FDF">
              <w:t>after some encouragement</w:t>
            </w:r>
            <w:r w:rsidR="00F31D96">
              <w:t>,</w:t>
            </w:r>
            <w:r w:rsidR="00283FDF">
              <w:t xml:space="preserve"> participant advised that he might consider it </w:t>
            </w:r>
            <w:proofErr w:type="gramStart"/>
            <w:r w:rsidR="00283FDF">
              <w:t>in the near future</w:t>
            </w:r>
            <w:proofErr w:type="gramEnd"/>
            <w:r w:rsidR="00283FDF">
              <w:t xml:space="preserve">. </w:t>
            </w:r>
          </w:p>
        </w:tc>
      </w:tr>
      <w:tr w:rsidR="00BA49B3" w:rsidRPr="000B5FE5" w14:paraId="6483B134" w14:textId="77777777" w:rsidTr="0FB19167">
        <w:trPr>
          <w:cantSplit/>
          <w:trHeight w:val="1137"/>
        </w:trPr>
        <w:tc>
          <w:tcPr>
            <w:tcW w:w="3539" w:type="dxa"/>
          </w:tcPr>
          <w:p w14:paraId="5382350E" w14:textId="568E6282" w:rsidR="00BA49B3" w:rsidRDefault="0098221A" w:rsidP="2198A21C">
            <w:pPr>
              <w:rPr>
                <w:rFonts w:cs="Arial"/>
                <w:color w:val="333333"/>
                <w:lang w:val="en"/>
              </w:rPr>
            </w:pPr>
            <w:r>
              <w:rPr>
                <w:rFonts w:cs="Arial"/>
                <w:szCs w:val="24"/>
                <w:lang w:val="en-US"/>
              </w:rPr>
              <w:t>I would like to be as independent as possible in my home environment</w:t>
            </w:r>
          </w:p>
        </w:tc>
        <w:tc>
          <w:tcPr>
            <w:tcW w:w="1792" w:type="dxa"/>
          </w:tcPr>
          <w:p w14:paraId="453A3D11" w14:textId="511CD4A5" w:rsidR="00BA49B3" w:rsidRPr="000B5FE5" w:rsidRDefault="0098221A" w:rsidP="005C7A35">
            <w:r>
              <w:t>No</w:t>
            </w:r>
          </w:p>
        </w:tc>
        <w:tc>
          <w:tcPr>
            <w:tcW w:w="1256" w:type="dxa"/>
          </w:tcPr>
          <w:p w14:paraId="66458CFD" w14:textId="7F570803" w:rsidR="00BA49B3" w:rsidRPr="000B5FE5" w:rsidRDefault="0098221A" w:rsidP="005C7A35">
            <w:r>
              <w:t>Yes</w:t>
            </w:r>
          </w:p>
        </w:tc>
        <w:tc>
          <w:tcPr>
            <w:tcW w:w="4551" w:type="dxa"/>
          </w:tcPr>
          <w:p w14:paraId="153EC19F" w14:textId="77777777" w:rsidR="00BA49B3" w:rsidRDefault="00BA49B3" w:rsidP="00BA49B3"/>
        </w:tc>
        <w:tc>
          <w:tcPr>
            <w:tcW w:w="3883" w:type="dxa"/>
          </w:tcPr>
          <w:p w14:paraId="23969FF8" w14:textId="2E00A3B9" w:rsidR="00BA49B3" w:rsidRPr="000B5FE5" w:rsidRDefault="00151912" w:rsidP="005C7A35">
            <w:r>
              <w:t>Participant engages in household activities with the support of a worker. If left alone, participant will not engage and refuse to do any work</w:t>
            </w:r>
          </w:p>
        </w:tc>
      </w:tr>
    </w:tbl>
    <w:p w14:paraId="1E16BEE1" w14:textId="77777777" w:rsidR="009A75FC" w:rsidRPr="005C7A35" w:rsidRDefault="009A75FC" w:rsidP="005C7A35">
      <w:pPr>
        <w:pStyle w:val="Heading2"/>
      </w:pPr>
      <w:r w:rsidRPr="005C7A35">
        <w:t>New goals</w:t>
      </w:r>
    </w:p>
    <w:p w14:paraId="1E16BEE2" w14:textId="77777777" w:rsidR="009A75FC" w:rsidRPr="00D1428B" w:rsidRDefault="009A75FC" w:rsidP="005C7A35">
      <w:pPr>
        <w:rPr>
          <w:sz w:val="22"/>
        </w:rPr>
      </w:pPr>
      <w:r w:rsidRPr="00D1428B">
        <w:rPr>
          <w:sz w:val="22"/>
        </w:rPr>
        <w:t>Are there any new goals that you would like in your new plan?</w:t>
      </w:r>
    </w:p>
    <w:p w14:paraId="1E16BEE3" w14:textId="77777777" w:rsidR="009A75FC" w:rsidRPr="00D1428B" w:rsidRDefault="009A75FC" w:rsidP="005C7A35">
      <w:pPr>
        <w:rPr>
          <w:sz w:val="22"/>
        </w:rPr>
      </w:pPr>
      <w:r w:rsidRPr="00D1428B">
        <w:rPr>
          <w:sz w:val="22"/>
        </w:rPr>
        <w:t>What are the things that are most important to you now? What are the things you would most like to change?</w:t>
      </w:r>
    </w:p>
    <w:p w14:paraId="1E16BEE4" w14:textId="77777777" w:rsidR="009A75FC" w:rsidRPr="00D1428B" w:rsidRDefault="009A75FC" w:rsidP="005C7A35">
      <w:pPr>
        <w:rPr>
          <w:sz w:val="22"/>
        </w:rPr>
      </w:pPr>
      <w:r w:rsidRPr="00D1428B">
        <w:rPr>
          <w:sz w:val="22"/>
        </w:rPr>
        <w:t>What would you like to do with less help from others? Are there new things you would like to try?</w:t>
      </w:r>
    </w:p>
    <w:tbl>
      <w:tblPr>
        <w:tblStyle w:val="TableGrid"/>
        <w:tblW w:w="14175" w:type="dxa"/>
        <w:tblLook w:val="0620" w:firstRow="1" w:lastRow="0" w:firstColumn="0" w:lastColumn="0" w:noHBand="1" w:noVBand="1"/>
        <w:tblDescription w:val="Goals table and existing family, friends, services or others who help with each goal."/>
      </w:tblPr>
      <w:tblGrid>
        <w:gridCol w:w="6662"/>
        <w:gridCol w:w="7513"/>
      </w:tblGrid>
      <w:tr w:rsidR="000A439A" w:rsidRPr="00A340B9" w14:paraId="1E16BEE7" w14:textId="77777777" w:rsidTr="0FB19167">
        <w:trPr>
          <w:cantSplit/>
          <w:tblHeader/>
        </w:trPr>
        <w:tc>
          <w:tcPr>
            <w:tcW w:w="6662" w:type="dxa"/>
            <w:shd w:val="clear" w:color="auto" w:fill="D9D9D9" w:themeFill="background1" w:themeFillShade="D9"/>
            <w:vAlign w:val="center"/>
          </w:tcPr>
          <w:p w14:paraId="1E16BEE5" w14:textId="77777777" w:rsidR="000A439A" w:rsidRPr="00A340B9" w:rsidRDefault="000A439A" w:rsidP="005C7A35">
            <w:r w:rsidRPr="00A340B9">
              <w:lastRenderedPageBreak/>
              <w:t xml:space="preserve">Your </w:t>
            </w:r>
            <w:r>
              <w:t>New Plan Goal</w:t>
            </w:r>
          </w:p>
        </w:tc>
        <w:tc>
          <w:tcPr>
            <w:tcW w:w="7513" w:type="dxa"/>
            <w:shd w:val="clear" w:color="auto" w:fill="D9D9D9" w:themeFill="background1" w:themeFillShade="D9"/>
            <w:vAlign w:val="center"/>
          </w:tcPr>
          <w:p w14:paraId="1E16BEE6" w14:textId="77777777" w:rsidR="000A439A" w:rsidRDefault="000A439A" w:rsidP="005C7A35">
            <w:r>
              <w:t>Strategies (your steps towards this goal and who might help you)</w:t>
            </w:r>
          </w:p>
        </w:tc>
      </w:tr>
      <w:tr w:rsidR="000A439A" w14:paraId="1E16BEEA" w14:textId="77777777" w:rsidTr="0FB19167">
        <w:trPr>
          <w:cantSplit/>
          <w:trHeight w:val="2812"/>
        </w:trPr>
        <w:tc>
          <w:tcPr>
            <w:tcW w:w="6662" w:type="dxa"/>
            <w:shd w:val="clear" w:color="auto" w:fill="auto"/>
            <w:vAlign w:val="center"/>
          </w:tcPr>
          <w:p w14:paraId="1E16BEE8" w14:textId="37A5EAAD" w:rsidR="00CF3549" w:rsidRPr="007C7142" w:rsidRDefault="00151912" w:rsidP="007C7142">
            <w:r>
              <w:t>Participant</w:t>
            </w:r>
            <w:r w:rsidR="00283FDF">
              <w:t xml:space="preserve"> would like to find and maintain employment in </w:t>
            </w:r>
            <w:proofErr w:type="spellStart"/>
            <w:proofErr w:type="gramStart"/>
            <w:r w:rsidR="00283FDF">
              <w:t>a</w:t>
            </w:r>
            <w:proofErr w:type="spellEnd"/>
            <w:proofErr w:type="gramEnd"/>
            <w:r w:rsidR="00283FDF">
              <w:t xml:space="preserve"> industry that he can stay with long term </w:t>
            </w:r>
          </w:p>
        </w:tc>
        <w:tc>
          <w:tcPr>
            <w:tcW w:w="7513" w:type="dxa"/>
            <w:vAlign w:val="center"/>
          </w:tcPr>
          <w:p w14:paraId="6F2F1512" w14:textId="5F285C50" w:rsidR="4B7079EF" w:rsidRDefault="00283FDF" w:rsidP="2198A21C">
            <w:pPr>
              <w:pStyle w:val="ListParagraph"/>
              <w:rPr>
                <w:rFonts w:eastAsia="Arial" w:cs="Arial"/>
                <w:sz w:val="23"/>
                <w:szCs w:val="23"/>
              </w:rPr>
            </w:pPr>
            <w:r>
              <w:rPr>
                <w:rFonts w:eastAsia="Arial" w:cs="Arial"/>
                <w:sz w:val="23"/>
                <w:szCs w:val="23"/>
              </w:rPr>
              <w:t>Participant will need to continue developing new skills around public transport</w:t>
            </w:r>
            <w:r w:rsidR="00151912">
              <w:rPr>
                <w:rFonts w:eastAsia="Arial" w:cs="Arial"/>
                <w:sz w:val="23"/>
                <w:szCs w:val="23"/>
              </w:rPr>
              <w:t xml:space="preserve"> training</w:t>
            </w:r>
            <w:r>
              <w:rPr>
                <w:rFonts w:eastAsia="Arial" w:cs="Arial"/>
                <w:sz w:val="23"/>
                <w:szCs w:val="23"/>
              </w:rPr>
              <w:t xml:space="preserve">, social interaction, budgeting and maintaining hygiene </w:t>
            </w:r>
            <w:proofErr w:type="gramStart"/>
            <w:r>
              <w:rPr>
                <w:rFonts w:eastAsia="Arial" w:cs="Arial"/>
                <w:sz w:val="23"/>
                <w:szCs w:val="23"/>
              </w:rPr>
              <w:t>( both</w:t>
            </w:r>
            <w:proofErr w:type="gramEnd"/>
            <w:r>
              <w:rPr>
                <w:rFonts w:eastAsia="Arial" w:cs="Arial"/>
                <w:sz w:val="23"/>
                <w:szCs w:val="23"/>
              </w:rPr>
              <w:t xml:space="preserve"> personal and external) </w:t>
            </w:r>
          </w:p>
        </w:tc>
      </w:tr>
    </w:tbl>
    <w:p w14:paraId="1E16BEF4" w14:textId="77777777" w:rsidR="005C7A35" w:rsidRDefault="005C7A35" w:rsidP="009A75FC">
      <w:pPr>
        <w:rPr>
          <w:rFonts w:eastAsia="Times New Roman"/>
          <w:b/>
          <w:bCs/>
          <w:sz w:val="32"/>
          <w:szCs w:val="32"/>
        </w:rPr>
        <w:sectPr w:rsidR="005C7A35" w:rsidSect="005C7A35">
          <w:pgSz w:w="16838" w:h="11906" w:orient="landscape"/>
          <w:pgMar w:top="851" w:right="822" w:bottom="567" w:left="992" w:header="397" w:footer="709" w:gutter="0"/>
          <w:cols w:space="708"/>
          <w:docGrid w:linePitch="360"/>
        </w:sectPr>
      </w:pPr>
    </w:p>
    <w:p w14:paraId="1E16BEF5" w14:textId="77777777" w:rsidR="009A75FC" w:rsidRPr="005C7A35" w:rsidRDefault="009A75FC" w:rsidP="005C7A35">
      <w:pPr>
        <w:pStyle w:val="Heading2"/>
      </w:pPr>
      <w:r w:rsidRPr="005C7A35">
        <w:rPr>
          <w:rStyle w:val="Heading2Char"/>
          <w:b/>
        </w:rPr>
        <w:lastRenderedPageBreak/>
        <w:t>My Informal and Community/Mainstream Supports</w:t>
      </w:r>
    </w:p>
    <w:p w14:paraId="1E16BEF6" w14:textId="77777777" w:rsidR="009A75FC" w:rsidRPr="005C7A35" w:rsidRDefault="009A75FC" w:rsidP="009A75FC">
      <w:pPr>
        <w:pStyle w:val="Heading3"/>
        <w:tabs>
          <w:tab w:val="left" w:pos="10915"/>
        </w:tabs>
        <w:rPr>
          <w:b w:val="0"/>
          <w:i/>
          <w:sz w:val="24"/>
        </w:rPr>
      </w:pPr>
      <w:r w:rsidRPr="005C7A35">
        <w:t>Informal Supports -</w:t>
      </w:r>
      <w:r>
        <w:t xml:space="preserve"> </w:t>
      </w:r>
      <w:r w:rsidRPr="005C7A35">
        <w:rPr>
          <w:sz w:val="22"/>
        </w:rPr>
        <w:t>(Please add or remove supports as applicable)</w:t>
      </w:r>
    </w:p>
    <w:tbl>
      <w:tblPr>
        <w:tblStyle w:val="TableGrid"/>
        <w:tblW w:w="9918" w:type="dxa"/>
        <w:tblLook w:val="0620" w:firstRow="1" w:lastRow="0" w:firstColumn="0" w:lastColumn="0" w:noHBand="1" w:noVBand="1"/>
        <w:tblDescription w:val="Goals table and existing family, friends, services or others who help with each goal."/>
      </w:tblPr>
      <w:tblGrid>
        <w:gridCol w:w="1696"/>
        <w:gridCol w:w="4253"/>
        <w:gridCol w:w="1559"/>
        <w:gridCol w:w="2410"/>
      </w:tblGrid>
      <w:tr w:rsidR="009A75FC" w:rsidRPr="00A340B9" w14:paraId="1E16BEFB" w14:textId="77777777" w:rsidTr="0FB19167">
        <w:trPr>
          <w:cantSplit/>
          <w:tblHeader/>
        </w:trPr>
        <w:tc>
          <w:tcPr>
            <w:tcW w:w="1696" w:type="dxa"/>
            <w:shd w:val="clear" w:color="auto" w:fill="D9D9D9" w:themeFill="background1" w:themeFillShade="D9"/>
          </w:tcPr>
          <w:p w14:paraId="1E16BEF7" w14:textId="77777777" w:rsidR="009A75FC" w:rsidRPr="00A340B9" w:rsidRDefault="009A75FC" w:rsidP="005C7A35">
            <w:r>
              <w:t>Support Type</w:t>
            </w:r>
          </w:p>
        </w:tc>
        <w:tc>
          <w:tcPr>
            <w:tcW w:w="4253" w:type="dxa"/>
            <w:shd w:val="clear" w:color="auto" w:fill="D9D9D9" w:themeFill="background1" w:themeFillShade="D9"/>
          </w:tcPr>
          <w:p w14:paraId="1E16BEF8" w14:textId="77777777" w:rsidR="00582EC3" w:rsidRDefault="009A75FC" w:rsidP="0072719B">
            <w:r>
              <w:t>Support Description</w:t>
            </w:r>
          </w:p>
        </w:tc>
        <w:tc>
          <w:tcPr>
            <w:tcW w:w="1559" w:type="dxa"/>
            <w:shd w:val="clear" w:color="auto" w:fill="D9D9D9" w:themeFill="background1" w:themeFillShade="D9"/>
          </w:tcPr>
          <w:p w14:paraId="1E16BEF9" w14:textId="77777777" w:rsidR="009A75FC" w:rsidRDefault="009A75FC" w:rsidP="005C7A35">
            <w:r>
              <w:t>New or Current Support</w:t>
            </w:r>
          </w:p>
        </w:tc>
        <w:tc>
          <w:tcPr>
            <w:tcW w:w="2410" w:type="dxa"/>
            <w:shd w:val="clear" w:color="auto" w:fill="D9D9D9" w:themeFill="background1" w:themeFillShade="D9"/>
          </w:tcPr>
          <w:p w14:paraId="1E16BEFA" w14:textId="77777777" w:rsidR="009A75FC" w:rsidRDefault="009A75FC" w:rsidP="005C7A35">
            <w:r>
              <w:t>Any Comments</w:t>
            </w:r>
          </w:p>
        </w:tc>
      </w:tr>
      <w:tr w:rsidR="009A75FC" w:rsidRPr="00A340B9" w14:paraId="1E16BF00" w14:textId="77777777" w:rsidTr="0FB19167">
        <w:trPr>
          <w:cantSplit/>
        </w:trPr>
        <w:tc>
          <w:tcPr>
            <w:tcW w:w="1696" w:type="dxa"/>
            <w:shd w:val="clear" w:color="auto" w:fill="auto"/>
          </w:tcPr>
          <w:p w14:paraId="1E16BEFC" w14:textId="3F15F10C" w:rsidR="009A75FC" w:rsidRPr="00713198" w:rsidRDefault="00283FDF" w:rsidP="0FB19167">
            <w:pPr>
              <w:autoSpaceDE w:val="0"/>
              <w:autoSpaceDN w:val="0"/>
              <w:adjustRightInd w:val="0"/>
              <w:spacing w:after="0"/>
              <w:rPr>
                <w:rFonts w:eastAsiaTheme="minorEastAsia" w:cs="Arial"/>
                <w:color w:val="000000" w:themeColor="text1"/>
              </w:rPr>
            </w:pPr>
            <w:r>
              <w:rPr>
                <w:rFonts w:eastAsiaTheme="minorEastAsia" w:cs="Arial"/>
                <w:color w:val="000000" w:themeColor="text1"/>
              </w:rPr>
              <w:t xml:space="preserve">Informal </w:t>
            </w:r>
          </w:p>
        </w:tc>
        <w:tc>
          <w:tcPr>
            <w:tcW w:w="4253" w:type="dxa"/>
          </w:tcPr>
          <w:p w14:paraId="1E16BEFD" w14:textId="662FAFC8" w:rsidR="009A75FC" w:rsidRPr="00713198" w:rsidRDefault="00283FDF" w:rsidP="2198A21C">
            <w:pPr>
              <w:autoSpaceDE w:val="0"/>
              <w:autoSpaceDN w:val="0"/>
              <w:adjustRightInd w:val="0"/>
              <w:spacing w:after="0"/>
              <w:rPr>
                <w:rFonts w:eastAsiaTheme="minorEastAsia" w:cs="Arial"/>
                <w:color w:val="000000" w:themeColor="text1"/>
              </w:rPr>
            </w:pPr>
            <w:r>
              <w:rPr>
                <w:rFonts w:eastAsiaTheme="minorEastAsia" w:cs="Arial"/>
                <w:color w:val="000000" w:themeColor="text1"/>
              </w:rPr>
              <w:t xml:space="preserve">Mum and dad </w:t>
            </w:r>
            <w:proofErr w:type="gramStart"/>
            <w:r>
              <w:rPr>
                <w:rFonts w:eastAsiaTheme="minorEastAsia" w:cs="Arial"/>
                <w:color w:val="000000" w:themeColor="text1"/>
              </w:rPr>
              <w:t>( who</w:t>
            </w:r>
            <w:proofErr w:type="gramEnd"/>
            <w:r>
              <w:rPr>
                <w:rFonts w:eastAsiaTheme="minorEastAsia" w:cs="Arial"/>
                <w:color w:val="000000" w:themeColor="text1"/>
              </w:rPr>
              <w:t xml:space="preserve"> live in QLD)</w:t>
            </w:r>
          </w:p>
        </w:tc>
        <w:tc>
          <w:tcPr>
            <w:tcW w:w="1559" w:type="dxa"/>
          </w:tcPr>
          <w:p w14:paraId="1E16BEFE" w14:textId="101B5D87" w:rsidR="009A75FC" w:rsidRPr="00F11B44" w:rsidRDefault="00283FDF" w:rsidP="00115BCF">
            <w:r>
              <w:t>Current</w:t>
            </w:r>
          </w:p>
        </w:tc>
        <w:tc>
          <w:tcPr>
            <w:tcW w:w="2410" w:type="dxa"/>
            <w:shd w:val="clear" w:color="auto" w:fill="auto"/>
          </w:tcPr>
          <w:p w14:paraId="1E16BEFF" w14:textId="4156A459" w:rsidR="009A75FC" w:rsidRPr="00C66B8A" w:rsidRDefault="00283FDF" w:rsidP="00115BCF">
            <w:r>
              <w:t xml:space="preserve">Although they speak to the participant over the phone, they are not able to support him with his </w:t>
            </w:r>
            <w:proofErr w:type="gramStart"/>
            <w:r>
              <w:t>day to day</w:t>
            </w:r>
            <w:proofErr w:type="gramEnd"/>
            <w:r>
              <w:t xml:space="preserve"> needs. </w:t>
            </w:r>
          </w:p>
        </w:tc>
      </w:tr>
    </w:tbl>
    <w:p w14:paraId="44A7EC2A" w14:textId="77777777" w:rsidR="00B9047E" w:rsidRDefault="00B9047E" w:rsidP="005C7A35">
      <w:pPr>
        <w:pStyle w:val="Heading3"/>
      </w:pPr>
    </w:p>
    <w:p w14:paraId="09E5C3AC" w14:textId="77777777" w:rsidR="00B9047E" w:rsidRDefault="00B9047E" w:rsidP="005C7A35">
      <w:pPr>
        <w:pStyle w:val="Heading3"/>
      </w:pPr>
    </w:p>
    <w:p w14:paraId="1E16BF15" w14:textId="4AD9357C" w:rsidR="009A75FC" w:rsidRPr="005C7A35" w:rsidRDefault="009A75FC" w:rsidP="005C7A35">
      <w:pPr>
        <w:pStyle w:val="Heading3"/>
        <w:rPr>
          <w:sz w:val="22"/>
        </w:rPr>
      </w:pPr>
      <w:r w:rsidRPr="005C7A35">
        <w:t xml:space="preserve">Mainstream Community Supports - </w:t>
      </w:r>
      <w:r w:rsidRPr="005C7A35">
        <w:rPr>
          <w:sz w:val="22"/>
        </w:rPr>
        <w:t>(Please add or remove supports as applicable)</w:t>
      </w:r>
    </w:p>
    <w:tbl>
      <w:tblPr>
        <w:tblStyle w:val="TableGrid"/>
        <w:tblW w:w="9918" w:type="dxa"/>
        <w:tblLayout w:type="fixed"/>
        <w:tblLook w:val="0620" w:firstRow="1" w:lastRow="0" w:firstColumn="0" w:lastColumn="0" w:noHBand="1" w:noVBand="1"/>
        <w:tblDescription w:val="Goals table and existing family, friends, services or others who help with each goal."/>
      </w:tblPr>
      <w:tblGrid>
        <w:gridCol w:w="1696"/>
        <w:gridCol w:w="4253"/>
        <w:gridCol w:w="1276"/>
        <w:gridCol w:w="2693"/>
      </w:tblGrid>
      <w:tr w:rsidR="009A75FC" w:rsidRPr="00A340B9" w14:paraId="1E16BF1A" w14:textId="77777777" w:rsidTr="2198A21C">
        <w:trPr>
          <w:cantSplit/>
          <w:tblHeader/>
        </w:trPr>
        <w:tc>
          <w:tcPr>
            <w:tcW w:w="1696" w:type="dxa"/>
            <w:shd w:val="clear" w:color="auto" w:fill="D9D9D9" w:themeFill="background1" w:themeFillShade="D9"/>
          </w:tcPr>
          <w:p w14:paraId="1E16BF16" w14:textId="77777777" w:rsidR="00A03B05" w:rsidRPr="00A340B9" w:rsidRDefault="009A75FC" w:rsidP="005C7A35">
            <w:r>
              <w:t>Support Type</w:t>
            </w:r>
          </w:p>
        </w:tc>
        <w:tc>
          <w:tcPr>
            <w:tcW w:w="4253" w:type="dxa"/>
            <w:shd w:val="clear" w:color="auto" w:fill="D9D9D9" w:themeFill="background1" w:themeFillShade="D9"/>
          </w:tcPr>
          <w:p w14:paraId="1E16BF17" w14:textId="77777777" w:rsidR="00582EC3" w:rsidRDefault="009A75FC" w:rsidP="0072719B">
            <w:r>
              <w:t>Support Description</w:t>
            </w:r>
          </w:p>
        </w:tc>
        <w:tc>
          <w:tcPr>
            <w:tcW w:w="1276" w:type="dxa"/>
            <w:shd w:val="clear" w:color="auto" w:fill="D9D9D9" w:themeFill="background1" w:themeFillShade="D9"/>
          </w:tcPr>
          <w:p w14:paraId="1E16BF18" w14:textId="77777777" w:rsidR="009A75FC" w:rsidRDefault="009A75FC" w:rsidP="005C7A35">
            <w:r>
              <w:t>New or Current Support</w:t>
            </w:r>
          </w:p>
        </w:tc>
        <w:tc>
          <w:tcPr>
            <w:tcW w:w="2693" w:type="dxa"/>
            <w:shd w:val="clear" w:color="auto" w:fill="D9D9D9" w:themeFill="background1" w:themeFillShade="D9"/>
          </w:tcPr>
          <w:p w14:paraId="1E16BF19" w14:textId="77777777" w:rsidR="009A75FC" w:rsidRDefault="009A75FC" w:rsidP="005C7A35">
            <w:r>
              <w:t>Any Comments</w:t>
            </w:r>
          </w:p>
        </w:tc>
      </w:tr>
      <w:tr w:rsidR="009A75FC" w:rsidRPr="00A340B9" w14:paraId="1E16BF1F" w14:textId="77777777" w:rsidTr="2198A21C">
        <w:trPr>
          <w:cantSplit/>
        </w:trPr>
        <w:tc>
          <w:tcPr>
            <w:tcW w:w="1696" w:type="dxa"/>
            <w:shd w:val="clear" w:color="auto" w:fill="auto"/>
          </w:tcPr>
          <w:p w14:paraId="1E16BF1B" w14:textId="613F97F9" w:rsidR="009A75FC" w:rsidRPr="00713198" w:rsidRDefault="00475BB6" w:rsidP="2198A21C">
            <w:pPr>
              <w:autoSpaceDE w:val="0"/>
              <w:autoSpaceDN w:val="0"/>
              <w:adjustRightInd w:val="0"/>
              <w:spacing w:after="0"/>
              <w:rPr>
                <w:rFonts w:eastAsiaTheme="minorEastAsia" w:cs="Arial"/>
                <w:color w:val="000000" w:themeColor="text1"/>
              </w:rPr>
            </w:pPr>
            <w:r>
              <w:rPr>
                <w:rFonts w:eastAsiaTheme="minorEastAsia" w:cs="Arial"/>
                <w:color w:val="000000" w:themeColor="text1"/>
              </w:rPr>
              <w:t xml:space="preserve">Psychologist </w:t>
            </w:r>
          </w:p>
        </w:tc>
        <w:tc>
          <w:tcPr>
            <w:tcW w:w="4253" w:type="dxa"/>
          </w:tcPr>
          <w:p w14:paraId="1E16BF1C" w14:textId="3238C432" w:rsidR="009A75FC" w:rsidRPr="00713198" w:rsidRDefault="00475BB6" w:rsidP="2198A21C">
            <w:pPr>
              <w:autoSpaceDE w:val="0"/>
              <w:autoSpaceDN w:val="0"/>
              <w:adjustRightInd w:val="0"/>
              <w:spacing w:line="276" w:lineRule="auto"/>
              <w:rPr>
                <w:rFonts w:eastAsia="Arial" w:cs="Arial"/>
                <w:color w:val="000000" w:themeColor="text1"/>
                <w:szCs w:val="24"/>
              </w:rPr>
            </w:pPr>
            <w:r>
              <w:rPr>
                <w:rFonts w:eastAsia="Arial" w:cs="Arial"/>
                <w:color w:val="000000" w:themeColor="text1"/>
                <w:szCs w:val="24"/>
              </w:rPr>
              <w:t xml:space="preserve">Dr </w:t>
            </w:r>
            <w:r>
              <w:rPr>
                <w:rStyle w:val="il"/>
                <w:rFonts w:cs="Arial"/>
                <w:b/>
                <w:bCs/>
                <w:color w:val="222222"/>
                <w:shd w:val="clear" w:color="auto" w:fill="FFFFFF"/>
              </w:rPr>
              <w:t>Jeni</w:t>
            </w:r>
            <w:r>
              <w:rPr>
                <w:rStyle w:val="Strong"/>
                <w:rFonts w:cs="Arial"/>
                <w:color w:val="222222"/>
                <w:shd w:val="clear" w:color="auto" w:fill="FFFFFF"/>
              </w:rPr>
              <w:t> </w:t>
            </w:r>
            <w:proofErr w:type="spellStart"/>
            <w:r>
              <w:rPr>
                <w:rStyle w:val="Strong"/>
                <w:rFonts w:cs="Arial"/>
                <w:color w:val="222222"/>
                <w:shd w:val="clear" w:color="auto" w:fill="FFFFFF"/>
              </w:rPr>
              <w:t>Kousoulinis</w:t>
            </w:r>
            <w:proofErr w:type="spellEnd"/>
          </w:p>
        </w:tc>
        <w:tc>
          <w:tcPr>
            <w:tcW w:w="1276" w:type="dxa"/>
            <w:shd w:val="clear" w:color="auto" w:fill="auto"/>
          </w:tcPr>
          <w:p w14:paraId="1E16BF1D" w14:textId="13DD122D" w:rsidR="009A75FC" w:rsidRPr="008F7141" w:rsidRDefault="00475BB6" w:rsidP="2198A21C">
            <w:pPr>
              <w:autoSpaceDE w:val="0"/>
              <w:autoSpaceDN w:val="0"/>
              <w:adjustRightInd w:val="0"/>
              <w:spacing w:after="0"/>
              <w:rPr>
                <w:rFonts w:eastAsiaTheme="minorEastAsia" w:cs="Arial"/>
                <w:color w:val="000000" w:themeColor="text1"/>
              </w:rPr>
            </w:pPr>
            <w:r>
              <w:rPr>
                <w:rFonts w:eastAsiaTheme="minorEastAsia" w:cs="Arial"/>
                <w:color w:val="000000" w:themeColor="text1"/>
              </w:rPr>
              <w:t>Current</w:t>
            </w:r>
          </w:p>
        </w:tc>
        <w:tc>
          <w:tcPr>
            <w:tcW w:w="2693" w:type="dxa"/>
            <w:shd w:val="clear" w:color="auto" w:fill="auto"/>
          </w:tcPr>
          <w:p w14:paraId="1E16BF1E" w14:textId="77777777" w:rsidR="009A75FC" w:rsidRPr="00C66B8A" w:rsidRDefault="009A75FC" w:rsidP="00115BCF"/>
        </w:tc>
      </w:tr>
      <w:tr w:rsidR="009A75FC" w:rsidRPr="00A340B9" w14:paraId="1E16BF24" w14:textId="77777777" w:rsidTr="2198A21C">
        <w:trPr>
          <w:cantSplit/>
        </w:trPr>
        <w:tc>
          <w:tcPr>
            <w:tcW w:w="1696" w:type="dxa"/>
            <w:shd w:val="clear" w:color="auto" w:fill="auto"/>
          </w:tcPr>
          <w:p w14:paraId="1E16BF20" w14:textId="3BA4D5CB" w:rsidR="009A75FC" w:rsidRPr="00713198" w:rsidRDefault="009A75FC" w:rsidP="2198A21C">
            <w:pPr>
              <w:autoSpaceDE w:val="0"/>
              <w:autoSpaceDN w:val="0"/>
              <w:adjustRightInd w:val="0"/>
              <w:spacing w:after="0"/>
              <w:rPr>
                <w:rFonts w:eastAsiaTheme="minorEastAsia" w:cs="Arial"/>
                <w:color w:val="000000" w:themeColor="text1"/>
                <w:highlight w:val="yellow"/>
              </w:rPr>
            </w:pPr>
          </w:p>
        </w:tc>
        <w:tc>
          <w:tcPr>
            <w:tcW w:w="4253" w:type="dxa"/>
          </w:tcPr>
          <w:p w14:paraId="1E16BF21" w14:textId="45921649" w:rsidR="009A75FC" w:rsidRPr="00713198" w:rsidRDefault="009A75FC" w:rsidP="2198A21C">
            <w:pPr>
              <w:autoSpaceDE w:val="0"/>
              <w:autoSpaceDN w:val="0"/>
              <w:adjustRightInd w:val="0"/>
              <w:spacing w:after="0"/>
              <w:rPr>
                <w:rFonts w:eastAsiaTheme="minorEastAsia" w:cs="Arial"/>
                <w:color w:val="000000" w:themeColor="text1"/>
                <w:highlight w:val="yellow"/>
              </w:rPr>
            </w:pPr>
          </w:p>
        </w:tc>
        <w:tc>
          <w:tcPr>
            <w:tcW w:w="1276" w:type="dxa"/>
            <w:shd w:val="clear" w:color="auto" w:fill="auto"/>
          </w:tcPr>
          <w:p w14:paraId="1E16BF22" w14:textId="217A641C" w:rsidR="009A75FC" w:rsidRPr="008F7141" w:rsidRDefault="009A75FC" w:rsidP="2198A21C">
            <w:pPr>
              <w:autoSpaceDE w:val="0"/>
              <w:autoSpaceDN w:val="0"/>
              <w:adjustRightInd w:val="0"/>
              <w:spacing w:after="0"/>
              <w:rPr>
                <w:rFonts w:eastAsiaTheme="minorEastAsia" w:cs="Arial"/>
                <w:color w:val="000000" w:themeColor="text1"/>
              </w:rPr>
            </w:pPr>
          </w:p>
        </w:tc>
        <w:tc>
          <w:tcPr>
            <w:tcW w:w="2693" w:type="dxa"/>
            <w:shd w:val="clear" w:color="auto" w:fill="auto"/>
          </w:tcPr>
          <w:p w14:paraId="1E16BF23" w14:textId="291F2210" w:rsidR="009A75FC" w:rsidRPr="00C66B8A" w:rsidRDefault="009A75FC" w:rsidP="00115BCF"/>
        </w:tc>
      </w:tr>
    </w:tbl>
    <w:p w14:paraId="1E16BF39" w14:textId="77777777" w:rsidR="009F1835" w:rsidRDefault="005C7A35" w:rsidP="000A439A">
      <w:pPr>
        <w:spacing w:after="200"/>
        <w:sectPr w:rsidR="009F1835" w:rsidSect="00A61A7D">
          <w:headerReference w:type="default" r:id="rId18"/>
          <w:headerReference w:type="first" r:id="rId19"/>
          <w:footerReference w:type="first" r:id="rId20"/>
          <w:pgSz w:w="11906" w:h="16838" w:code="9"/>
          <w:pgMar w:top="1009" w:right="1133" w:bottom="720" w:left="851" w:header="0" w:footer="0" w:gutter="0"/>
          <w:cols w:space="708"/>
          <w:docGrid w:linePitch="360"/>
        </w:sectPr>
      </w:pPr>
      <w:r>
        <w:br w:type="page"/>
      </w:r>
    </w:p>
    <w:p w14:paraId="1E16BF3A" w14:textId="77777777" w:rsidR="009A75FC" w:rsidRPr="00AD36D2" w:rsidRDefault="009A75FC" w:rsidP="009A75FC">
      <w:pPr>
        <w:pStyle w:val="Heading2"/>
        <w:ind w:left="-142"/>
      </w:pPr>
      <w:r>
        <w:lastRenderedPageBreak/>
        <w:t>Funded Supports</w:t>
      </w:r>
    </w:p>
    <w:p w14:paraId="1E16BF3B" w14:textId="77777777" w:rsidR="009A75FC" w:rsidRPr="00532B29" w:rsidRDefault="009A75FC" w:rsidP="009A75FC">
      <w:pPr>
        <w:ind w:left="-142"/>
        <w:rPr>
          <w:sz w:val="22"/>
        </w:rPr>
      </w:pPr>
      <w:r w:rsidRPr="00532B29">
        <w:rPr>
          <w:rFonts w:eastAsia="Times New Roman"/>
          <w:bCs/>
          <w:sz w:val="22"/>
        </w:rPr>
        <w:t xml:space="preserve">Please review the current supports and provide justification for any </w:t>
      </w:r>
      <w:r w:rsidR="00532B29" w:rsidRPr="00532B29">
        <w:rPr>
          <w:rFonts w:eastAsia="Times New Roman"/>
          <w:bCs/>
          <w:sz w:val="22"/>
        </w:rPr>
        <w:t xml:space="preserve">proposed </w:t>
      </w:r>
      <w:r w:rsidRPr="00532B29">
        <w:rPr>
          <w:rFonts w:eastAsia="Times New Roman"/>
          <w:bCs/>
          <w:sz w:val="22"/>
        </w:rPr>
        <w:t>changes</w:t>
      </w:r>
      <w:r w:rsidR="00532B29" w:rsidRPr="00532B29">
        <w:rPr>
          <w:sz w:val="22"/>
        </w:rPr>
        <w:t xml:space="preserve"> to current supports.</w:t>
      </w:r>
    </w:p>
    <w:tbl>
      <w:tblPr>
        <w:tblStyle w:val="TableGrid"/>
        <w:tblW w:w="15730" w:type="dxa"/>
        <w:tblLayout w:type="fixed"/>
        <w:tblLook w:val="0620" w:firstRow="1" w:lastRow="0" w:firstColumn="0" w:lastColumn="0" w:noHBand="1" w:noVBand="1"/>
      </w:tblPr>
      <w:tblGrid>
        <w:gridCol w:w="1497"/>
        <w:gridCol w:w="3460"/>
        <w:gridCol w:w="1417"/>
        <w:gridCol w:w="2126"/>
        <w:gridCol w:w="1425"/>
        <w:gridCol w:w="1710"/>
        <w:gridCol w:w="1155"/>
        <w:gridCol w:w="2940"/>
      </w:tblGrid>
      <w:tr w:rsidR="00D704DD" w14:paraId="1E16BF45" w14:textId="77777777" w:rsidTr="2198A21C">
        <w:trPr>
          <w:cantSplit/>
          <w:tblHeader/>
        </w:trPr>
        <w:tc>
          <w:tcPr>
            <w:tcW w:w="1497" w:type="dxa"/>
            <w:shd w:val="clear" w:color="auto" w:fill="D9D9D9" w:themeFill="background1" w:themeFillShade="D9"/>
          </w:tcPr>
          <w:p w14:paraId="1E16BF3C" w14:textId="77777777" w:rsidR="00D704DD" w:rsidRDefault="00D704DD" w:rsidP="00911FF3">
            <w:pPr>
              <w:tabs>
                <w:tab w:val="left" w:pos="1218"/>
              </w:tabs>
            </w:pPr>
            <w:r>
              <w:t>Budget</w:t>
            </w:r>
            <w:r w:rsidR="00911FF3">
              <w:tab/>
            </w:r>
          </w:p>
        </w:tc>
        <w:tc>
          <w:tcPr>
            <w:tcW w:w="3460" w:type="dxa"/>
            <w:shd w:val="clear" w:color="auto" w:fill="D9D9D9" w:themeFill="background1" w:themeFillShade="D9"/>
          </w:tcPr>
          <w:p w14:paraId="1E16BF3D" w14:textId="77777777" w:rsidR="00D704DD" w:rsidRDefault="00D704DD" w:rsidP="00115BCF">
            <w:r>
              <w:t>Support Type</w:t>
            </w:r>
          </w:p>
        </w:tc>
        <w:tc>
          <w:tcPr>
            <w:tcW w:w="1417" w:type="dxa"/>
            <w:shd w:val="clear" w:color="auto" w:fill="D9D9D9" w:themeFill="background1" w:themeFillShade="D9"/>
          </w:tcPr>
          <w:p w14:paraId="1E16BF3E" w14:textId="77777777" w:rsidR="00D704DD" w:rsidRDefault="00D704DD" w:rsidP="00115BCF">
            <w:r>
              <w:t>Frequency</w:t>
            </w:r>
          </w:p>
        </w:tc>
        <w:tc>
          <w:tcPr>
            <w:tcW w:w="2126" w:type="dxa"/>
            <w:shd w:val="clear" w:color="auto" w:fill="D9D9D9" w:themeFill="background1" w:themeFillShade="D9"/>
          </w:tcPr>
          <w:p w14:paraId="1E16BF3F" w14:textId="77777777" w:rsidR="00D704DD" w:rsidRDefault="00D704DD" w:rsidP="00115BCF">
            <w:r>
              <w:t>Claim Method (</w:t>
            </w:r>
            <w:proofErr w:type="spellStart"/>
            <w:r>
              <w:t>eg</w:t>
            </w:r>
            <w:proofErr w:type="spellEnd"/>
            <w:r>
              <w:t>, self-manage; provider claim; financial intermediary)</w:t>
            </w:r>
          </w:p>
        </w:tc>
        <w:tc>
          <w:tcPr>
            <w:tcW w:w="1425" w:type="dxa"/>
            <w:shd w:val="clear" w:color="auto" w:fill="D9D9D9" w:themeFill="background1" w:themeFillShade="D9"/>
          </w:tcPr>
          <w:p w14:paraId="1E16BF40" w14:textId="77777777" w:rsidR="00D704DD" w:rsidRDefault="00D704DD" w:rsidP="00115BCF">
            <w:r>
              <w:t>Expenditure</w:t>
            </w:r>
          </w:p>
          <w:p w14:paraId="1E16BF41" w14:textId="77777777" w:rsidR="00D704DD" w:rsidRDefault="00D704DD" w:rsidP="00115BCF">
            <w:r>
              <w:t>$...../$.....</w:t>
            </w:r>
          </w:p>
        </w:tc>
        <w:tc>
          <w:tcPr>
            <w:tcW w:w="1710" w:type="dxa"/>
            <w:shd w:val="clear" w:color="auto" w:fill="D9D9D9" w:themeFill="background1" w:themeFillShade="D9"/>
          </w:tcPr>
          <w:p w14:paraId="1E16BF42" w14:textId="77777777" w:rsidR="00D704DD" w:rsidRDefault="00D704DD" w:rsidP="00115BCF">
            <w:r>
              <w:t>Current Service Provider</w:t>
            </w:r>
          </w:p>
        </w:tc>
        <w:tc>
          <w:tcPr>
            <w:tcW w:w="1155" w:type="dxa"/>
            <w:shd w:val="clear" w:color="auto" w:fill="D9D9D9" w:themeFill="background1" w:themeFillShade="D9"/>
          </w:tcPr>
          <w:p w14:paraId="1E16BF43" w14:textId="77777777" w:rsidR="00D704DD" w:rsidRDefault="00D704DD" w:rsidP="00115BCF">
            <w:r>
              <w:t>Continue Support Yes/No</w:t>
            </w:r>
          </w:p>
        </w:tc>
        <w:tc>
          <w:tcPr>
            <w:tcW w:w="2940" w:type="dxa"/>
            <w:shd w:val="clear" w:color="auto" w:fill="D9D9D9" w:themeFill="background1" w:themeFillShade="D9"/>
          </w:tcPr>
          <w:p w14:paraId="1E16BF44" w14:textId="77777777" w:rsidR="00D704DD" w:rsidRDefault="00D704DD" w:rsidP="00115BCF">
            <w:r>
              <w:t>Request to adjust support (</w:t>
            </w:r>
            <w:proofErr w:type="spellStart"/>
            <w:r>
              <w:t>eg.</w:t>
            </w:r>
            <w:proofErr w:type="spellEnd"/>
            <w:r>
              <w:t xml:space="preserve"> increase; decrease; add new support). Include justification.</w:t>
            </w:r>
          </w:p>
        </w:tc>
      </w:tr>
      <w:tr w:rsidR="00D704DD" w14:paraId="1E16BF4E" w14:textId="77777777" w:rsidTr="2198A21C">
        <w:trPr>
          <w:cantSplit/>
          <w:trHeight w:val="2098"/>
        </w:trPr>
        <w:tc>
          <w:tcPr>
            <w:tcW w:w="1497" w:type="dxa"/>
            <w:shd w:val="clear" w:color="auto" w:fill="D9D9D9" w:themeFill="background1" w:themeFillShade="D9"/>
          </w:tcPr>
          <w:p w14:paraId="1E16BF46" w14:textId="77777777" w:rsidR="00D704DD" w:rsidRDefault="00D704DD" w:rsidP="0072719B">
            <w:r>
              <w:t>CORE</w:t>
            </w:r>
          </w:p>
        </w:tc>
        <w:tc>
          <w:tcPr>
            <w:tcW w:w="3460" w:type="dxa"/>
          </w:tcPr>
          <w:p w14:paraId="1B2A4A71" w14:textId="77777777" w:rsidR="00FB3CB7" w:rsidRPr="00A4347C" w:rsidRDefault="00475BB6" w:rsidP="00FB3CB7">
            <w:r w:rsidRPr="00A4347C">
              <w:t>Support workers</w:t>
            </w:r>
          </w:p>
          <w:p w14:paraId="20AF7F39" w14:textId="77777777" w:rsidR="00475BB6" w:rsidRPr="00A4347C" w:rsidRDefault="00475BB6" w:rsidP="00FB3CB7"/>
          <w:p w14:paraId="15816EC2" w14:textId="77777777" w:rsidR="00475BB6" w:rsidRPr="00A4347C" w:rsidRDefault="00475BB6" w:rsidP="00FB3CB7"/>
          <w:p w14:paraId="2E9F7AC1" w14:textId="77777777" w:rsidR="00475BB6" w:rsidRPr="00A4347C" w:rsidRDefault="00475BB6" w:rsidP="00FB3CB7"/>
          <w:p w14:paraId="09EAA891" w14:textId="77777777" w:rsidR="00475BB6" w:rsidRPr="00A4347C" w:rsidRDefault="00475BB6" w:rsidP="00FB3CB7"/>
          <w:p w14:paraId="741A11B9" w14:textId="69CAC303" w:rsidR="00475BB6" w:rsidRPr="00A4347C" w:rsidRDefault="00475BB6" w:rsidP="00FB3CB7">
            <w:r w:rsidRPr="00A4347C">
              <w:t>Cleaning</w:t>
            </w:r>
          </w:p>
          <w:p w14:paraId="1E16BF47" w14:textId="0A5182F8" w:rsidR="00475BB6" w:rsidRPr="00A4347C" w:rsidRDefault="00475BB6" w:rsidP="00FB3CB7"/>
        </w:tc>
        <w:tc>
          <w:tcPr>
            <w:tcW w:w="1417" w:type="dxa"/>
          </w:tcPr>
          <w:p w14:paraId="6D9E6371" w14:textId="77777777" w:rsidR="00B9047E" w:rsidRPr="00A4347C" w:rsidRDefault="00475BB6" w:rsidP="00703539">
            <w:r w:rsidRPr="00A4347C">
              <w:t>3 days weekdays</w:t>
            </w:r>
          </w:p>
          <w:p w14:paraId="2AC16D3E" w14:textId="77777777" w:rsidR="00475BB6" w:rsidRPr="00A4347C" w:rsidRDefault="00475BB6" w:rsidP="00703539">
            <w:r w:rsidRPr="00A4347C">
              <w:t xml:space="preserve">Both </w:t>
            </w:r>
            <w:proofErr w:type="spellStart"/>
            <w:r w:rsidRPr="00A4347C">
              <w:t>Satueday</w:t>
            </w:r>
            <w:proofErr w:type="spellEnd"/>
            <w:r w:rsidRPr="00A4347C">
              <w:t xml:space="preserve"> and Sunday</w:t>
            </w:r>
          </w:p>
          <w:p w14:paraId="6B09AAA8" w14:textId="77777777" w:rsidR="00475BB6" w:rsidRPr="00A4347C" w:rsidRDefault="00475BB6" w:rsidP="00703539"/>
          <w:p w14:paraId="1E16BF48" w14:textId="5CBC1D09" w:rsidR="00475BB6" w:rsidRPr="00A4347C" w:rsidRDefault="00475BB6" w:rsidP="00703539">
            <w:r w:rsidRPr="00A4347C">
              <w:t>1 Day a week</w:t>
            </w:r>
          </w:p>
        </w:tc>
        <w:tc>
          <w:tcPr>
            <w:tcW w:w="2126" w:type="dxa"/>
          </w:tcPr>
          <w:p w14:paraId="1E16BF49" w14:textId="54B0F47B" w:rsidR="00453B7C" w:rsidRDefault="00475BB6" w:rsidP="009F1835">
            <w:r>
              <w:t>Plan Managed</w:t>
            </w:r>
          </w:p>
        </w:tc>
        <w:tc>
          <w:tcPr>
            <w:tcW w:w="1425" w:type="dxa"/>
          </w:tcPr>
          <w:p w14:paraId="1E16BF4A" w14:textId="1E68CBF8" w:rsidR="00B9047E" w:rsidRPr="003B7540" w:rsidRDefault="00B9047E" w:rsidP="4B7079EF">
            <w:pPr>
              <w:rPr>
                <w:color w:val="FF0000"/>
              </w:rPr>
            </w:pPr>
          </w:p>
        </w:tc>
        <w:tc>
          <w:tcPr>
            <w:tcW w:w="1710" w:type="dxa"/>
          </w:tcPr>
          <w:p w14:paraId="5FBEE625" w14:textId="77777777" w:rsidR="005E6FCC" w:rsidRDefault="00475BB6" w:rsidP="563C821C">
            <w:pPr>
              <w:spacing w:after="0" w:line="360" w:lineRule="auto"/>
            </w:pPr>
            <w:r>
              <w:t>Current</w:t>
            </w:r>
          </w:p>
          <w:p w14:paraId="6210475A" w14:textId="77777777" w:rsidR="00475BB6" w:rsidRPr="00475BB6" w:rsidRDefault="00475BB6" w:rsidP="00475BB6"/>
          <w:p w14:paraId="5CF644E8" w14:textId="77777777" w:rsidR="00475BB6" w:rsidRPr="00475BB6" w:rsidRDefault="00475BB6" w:rsidP="00475BB6"/>
          <w:p w14:paraId="1B3DE8F0" w14:textId="77777777" w:rsidR="00475BB6" w:rsidRPr="00475BB6" w:rsidRDefault="00475BB6" w:rsidP="00475BB6"/>
          <w:p w14:paraId="67B095DF" w14:textId="77777777" w:rsidR="00475BB6" w:rsidRDefault="00475BB6" w:rsidP="00475BB6"/>
          <w:p w14:paraId="50323A65" w14:textId="77777777" w:rsidR="00475BB6" w:rsidRDefault="00475BB6" w:rsidP="00475BB6"/>
          <w:p w14:paraId="1E16BF4B" w14:textId="6A705643" w:rsidR="00475BB6" w:rsidRPr="00475BB6" w:rsidRDefault="00475BB6" w:rsidP="00475BB6">
            <w:pPr>
              <w:jc w:val="center"/>
            </w:pPr>
            <w:r>
              <w:t>Current</w:t>
            </w:r>
          </w:p>
        </w:tc>
        <w:tc>
          <w:tcPr>
            <w:tcW w:w="1155" w:type="dxa"/>
          </w:tcPr>
          <w:p w14:paraId="07E7A29B" w14:textId="77777777" w:rsidR="005E6FCC" w:rsidRDefault="00475BB6" w:rsidP="563C821C">
            <w:pPr>
              <w:spacing w:after="0" w:line="360" w:lineRule="auto"/>
            </w:pPr>
            <w:r>
              <w:t>Yes</w:t>
            </w:r>
          </w:p>
          <w:p w14:paraId="61A4BE47" w14:textId="77777777" w:rsidR="00475BB6" w:rsidRPr="00475BB6" w:rsidRDefault="00475BB6" w:rsidP="00475BB6"/>
          <w:p w14:paraId="7CA3E678" w14:textId="77777777" w:rsidR="00475BB6" w:rsidRPr="00475BB6" w:rsidRDefault="00475BB6" w:rsidP="00475BB6"/>
          <w:p w14:paraId="031E4C09" w14:textId="77777777" w:rsidR="00475BB6" w:rsidRPr="00475BB6" w:rsidRDefault="00475BB6" w:rsidP="00475BB6"/>
          <w:p w14:paraId="0C2D7F54" w14:textId="77777777" w:rsidR="00475BB6" w:rsidRDefault="00475BB6" w:rsidP="00475BB6"/>
          <w:p w14:paraId="1CEA8FFB" w14:textId="77777777" w:rsidR="00475BB6" w:rsidRDefault="00475BB6" w:rsidP="00475BB6"/>
          <w:p w14:paraId="1E16BF4C" w14:textId="48BC57EB" w:rsidR="00475BB6" w:rsidRPr="00475BB6" w:rsidRDefault="00475BB6" w:rsidP="00475BB6">
            <w:r>
              <w:t>Yes</w:t>
            </w:r>
          </w:p>
        </w:tc>
        <w:tc>
          <w:tcPr>
            <w:tcW w:w="2940" w:type="dxa"/>
          </w:tcPr>
          <w:p w14:paraId="1E16BF4D" w14:textId="71D44C85" w:rsidR="005E6FCC" w:rsidRPr="003B7540" w:rsidRDefault="00151912" w:rsidP="009F1835">
            <w:pPr>
              <w:rPr>
                <w:color w:val="FF0000"/>
              </w:rPr>
            </w:pPr>
            <w:r w:rsidRPr="00A4347C">
              <w:t xml:space="preserve">Participant has made some improvements and has engage well with his provider and support workers. When COVID lockdowns were in place, it did have some negative impact on the participant but slowly and after some work, his mental health has </w:t>
            </w:r>
            <w:proofErr w:type="gramStart"/>
            <w:r w:rsidRPr="00A4347C">
              <w:t>improved</w:t>
            </w:r>
            <w:proofErr w:type="gramEnd"/>
            <w:r w:rsidRPr="00A4347C">
              <w:t xml:space="preserve"> and he is beginning to show </w:t>
            </w:r>
            <w:proofErr w:type="spellStart"/>
            <w:r w:rsidRPr="00A4347C">
              <w:t>sings</w:t>
            </w:r>
            <w:proofErr w:type="spellEnd"/>
            <w:r w:rsidRPr="00A4347C">
              <w:t xml:space="preserve"> of improvement. </w:t>
            </w:r>
          </w:p>
        </w:tc>
      </w:tr>
      <w:tr w:rsidR="00AE4AD4" w14:paraId="1E16BF57" w14:textId="77777777" w:rsidTr="2198A21C">
        <w:trPr>
          <w:cantSplit/>
          <w:trHeight w:val="1986"/>
        </w:trPr>
        <w:tc>
          <w:tcPr>
            <w:tcW w:w="1497" w:type="dxa"/>
            <w:shd w:val="clear" w:color="auto" w:fill="D9D9D9" w:themeFill="background1" w:themeFillShade="D9"/>
          </w:tcPr>
          <w:p w14:paraId="1E16BF4F" w14:textId="3EF74093" w:rsidR="00AE4AD4" w:rsidRDefault="00AE4AD4" w:rsidP="00AE4AD4">
            <w:r>
              <w:t>CAPACITY BUILDING</w:t>
            </w:r>
          </w:p>
        </w:tc>
        <w:tc>
          <w:tcPr>
            <w:tcW w:w="3460" w:type="dxa"/>
          </w:tcPr>
          <w:p w14:paraId="1E16BF50" w14:textId="34C336BC" w:rsidR="003B7540" w:rsidRPr="00C314DC" w:rsidRDefault="003B7540" w:rsidP="4B7079EF">
            <w:pPr>
              <w:rPr>
                <w:highlight w:val="yellow"/>
              </w:rPr>
            </w:pPr>
          </w:p>
        </w:tc>
        <w:tc>
          <w:tcPr>
            <w:tcW w:w="1417" w:type="dxa"/>
          </w:tcPr>
          <w:p w14:paraId="1E16BF51" w14:textId="70FB759E" w:rsidR="003B7540" w:rsidRPr="003B7540" w:rsidRDefault="003B7540" w:rsidP="563C821C">
            <w:pPr>
              <w:rPr>
                <w:color w:val="FF0000"/>
                <w:highlight w:val="yellow"/>
              </w:rPr>
            </w:pPr>
          </w:p>
        </w:tc>
        <w:tc>
          <w:tcPr>
            <w:tcW w:w="2126" w:type="dxa"/>
          </w:tcPr>
          <w:p w14:paraId="1E16BF52" w14:textId="068579A4" w:rsidR="00AE4AD4" w:rsidRPr="00C314DC" w:rsidRDefault="00AE4AD4" w:rsidP="4B7079EF">
            <w:pPr>
              <w:rPr>
                <w:highlight w:val="yellow"/>
              </w:rPr>
            </w:pPr>
          </w:p>
        </w:tc>
        <w:tc>
          <w:tcPr>
            <w:tcW w:w="1425" w:type="dxa"/>
          </w:tcPr>
          <w:p w14:paraId="1E16BF53" w14:textId="06B45731" w:rsidR="003B7540" w:rsidRDefault="003B7540" w:rsidP="4B7079EF">
            <w:r>
              <w:t xml:space="preserve"> </w:t>
            </w:r>
          </w:p>
        </w:tc>
        <w:tc>
          <w:tcPr>
            <w:tcW w:w="1710" w:type="dxa"/>
          </w:tcPr>
          <w:p w14:paraId="1E16BF54" w14:textId="0B451ADA" w:rsidR="00AE4AD4" w:rsidRDefault="00AE4AD4" w:rsidP="4B7079EF"/>
        </w:tc>
        <w:tc>
          <w:tcPr>
            <w:tcW w:w="1155" w:type="dxa"/>
          </w:tcPr>
          <w:p w14:paraId="1E16BF55" w14:textId="51BFFF1B" w:rsidR="00AE4AD4" w:rsidRDefault="00AE4AD4" w:rsidP="4B7079EF"/>
        </w:tc>
        <w:tc>
          <w:tcPr>
            <w:tcW w:w="2940" w:type="dxa"/>
          </w:tcPr>
          <w:p w14:paraId="1E16BF56" w14:textId="0647AF50" w:rsidR="003B7540" w:rsidRPr="003B7540" w:rsidRDefault="003B7540" w:rsidP="2198A21C">
            <w:pPr>
              <w:spacing w:line="276" w:lineRule="auto"/>
              <w:rPr>
                <w:rFonts w:eastAsia="Arial" w:cs="Arial"/>
                <w:color w:val="FF0000"/>
                <w:szCs w:val="24"/>
              </w:rPr>
            </w:pPr>
          </w:p>
        </w:tc>
      </w:tr>
      <w:tr w:rsidR="00AE4AD4" w14:paraId="1E16BF60" w14:textId="77777777" w:rsidTr="2198A21C">
        <w:trPr>
          <w:cantSplit/>
          <w:trHeight w:val="1971"/>
        </w:trPr>
        <w:tc>
          <w:tcPr>
            <w:tcW w:w="1497" w:type="dxa"/>
            <w:shd w:val="clear" w:color="auto" w:fill="D9D9D9" w:themeFill="background1" w:themeFillShade="D9"/>
          </w:tcPr>
          <w:p w14:paraId="1E16BF58" w14:textId="746F17E6" w:rsidR="00AE4AD4" w:rsidRDefault="4B7079EF" w:rsidP="00AE4AD4">
            <w:r>
              <w:lastRenderedPageBreak/>
              <w:t>CAPITAL</w:t>
            </w:r>
          </w:p>
        </w:tc>
        <w:tc>
          <w:tcPr>
            <w:tcW w:w="3460" w:type="dxa"/>
          </w:tcPr>
          <w:p w14:paraId="1E16BF59" w14:textId="79F0C3F0" w:rsidR="00AE4AD4" w:rsidRPr="003B7540" w:rsidRDefault="00AE4AD4" w:rsidP="00AE4AD4">
            <w:pPr>
              <w:rPr>
                <w:color w:val="FF0000"/>
                <w:highlight w:val="yellow"/>
              </w:rPr>
            </w:pPr>
          </w:p>
        </w:tc>
        <w:tc>
          <w:tcPr>
            <w:tcW w:w="1417" w:type="dxa"/>
          </w:tcPr>
          <w:p w14:paraId="1E16BF5A" w14:textId="3FBF4ED6" w:rsidR="00AE4AD4" w:rsidRPr="00B84FB1" w:rsidRDefault="00AE4AD4" w:rsidP="4B7079EF">
            <w:pPr>
              <w:rPr>
                <w:highlight w:val="yellow"/>
              </w:rPr>
            </w:pPr>
          </w:p>
        </w:tc>
        <w:tc>
          <w:tcPr>
            <w:tcW w:w="2126" w:type="dxa"/>
          </w:tcPr>
          <w:p w14:paraId="1E16BF5B" w14:textId="059A7FDC" w:rsidR="00AE4AD4" w:rsidRDefault="00AE4AD4" w:rsidP="4B7079EF"/>
        </w:tc>
        <w:tc>
          <w:tcPr>
            <w:tcW w:w="1425" w:type="dxa"/>
          </w:tcPr>
          <w:p w14:paraId="1E16BF5C" w14:textId="77777777" w:rsidR="00AE4AD4" w:rsidRDefault="00AE4AD4" w:rsidP="00AE4AD4"/>
        </w:tc>
        <w:tc>
          <w:tcPr>
            <w:tcW w:w="1710" w:type="dxa"/>
          </w:tcPr>
          <w:p w14:paraId="1E16BF5D" w14:textId="31B37119" w:rsidR="00AE4AD4" w:rsidRDefault="00AE4AD4" w:rsidP="4B7079EF"/>
        </w:tc>
        <w:tc>
          <w:tcPr>
            <w:tcW w:w="1155" w:type="dxa"/>
          </w:tcPr>
          <w:p w14:paraId="1E16BF5E" w14:textId="3E4290B4" w:rsidR="00AE4AD4" w:rsidRDefault="00AE4AD4" w:rsidP="00AE4AD4"/>
        </w:tc>
        <w:tc>
          <w:tcPr>
            <w:tcW w:w="2940" w:type="dxa"/>
          </w:tcPr>
          <w:p w14:paraId="1E16BF5F" w14:textId="02AF9655" w:rsidR="00AE4AD4" w:rsidRDefault="00AE4AD4" w:rsidP="4B7079EF">
            <w:pPr>
              <w:spacing w:line="276" w:lineRule="auto"/>
              <w:rPr>
                <w:rFonts w:eastAsia="Arial" w:cs="Arial"/>
                <w:szCs w:val="24"/>
              </w:rPr>
            </w:pPr>
          </w:p>
        </w:tc>
      </w:tr>
    </w:tbl>
    <w:p w14:paraId="1E16BF61" w14:textId="77777777" w:rsidR="009F1835" w:rsidRDefault="009F1835" w:rsidP="009A75FC">
      <w:pPr>
        <w:sectPr w:rsidR="009F1835" w:rsidSect="009F1835">
          <w:pgSz w:w="16838" w:h="11906" w:orient="landscape" w:code="9"/>
          <w:pgMar w:top="851" w:right="1009" w:bottom="1134" w:left="720" w:header="0" w:footer="0" w:gutter="0"/>
          <w:cols w:space="708"/>
          <w:docGrid w:linePitch="360"/>
        </w:sectPr>
      </w:pPr>
    </w:p>
    <w:p w14:paraId="1E16BF62" w14:textId="77777777" w:rsidR="009A75FC" w:rsidRPr="009F1835" w:rsidRDefault="009A75FC" w:rsidP="009F1835">
      <w:pPr>
        <w:pStyle w:val="Heading2"/>
      </w:pPr>
      <w:r w:rsidRPr="009F1835">
        <w:lastRenderedPageBreak/>
        <w:t>Risks</w:t>
      </w:r>
    </w:p>
    <w:p w14:paraId="1E16BF63" w14:textId="77777777" w:rsidR="009A75FC" w:rsidRPr="00532B29" w:rsidRDefault="009A75FC" w:rsidP="009F1835">
      <w:pPr>
        <w:rPr>
          <w:sz w:val="22"/>
        </w:rPr>
      </w:pPr>
      <w:r w:rsidRPr="00532B29">
        <w:rPr>
          <w:sz w:val="22"/>
        </w:rPr>
        <w:t xml:space="preserve">Please identify </w:t>
      </w:r>
      <w:r w:rsidR="00013FB6">
        <w:rPr>
          <w:sz w:val="22"/>
        </w:rPr>
        <w:t xml:space="preserve">any </w:t>
      </w:r>
      <w:r w:rsidRPr="00532B29">
        <w:rPr>
          <w:sz w:val="22"/>
        </w:rPr>
        <w:t>risks during the course of the current plan (</w:t>
      </w:r>
      <w:proofErr w:type="gramStart"/>
      <w:r w:rsidR="0072719B" w:rsidRPr="00532B29">
        <w:rPr>
          <w:sz w:val="22"/>
        </w:rPr>
        <w:t>e.g.</w:t>
      </w:r>
      <w:proofErr w:type="gramEnd"/>
      <w:r w:rsidRPr="00532B29">
        <w:rPr>
          <w:sz w:val="22"/>
        </w:rPr>
        <w:t xml:space="preserve"> health; safety in home/community; provision of supports; sustainability of informal supports; employment; exploitation; financial including ability to self-manage; decision making; home/accommodation; other)</w:t>
      </w:r>
      <w:r w:rsidR="00532B29">
        <w:rPr>
          <w:sz w:val="22"/>
        </w:rPr>
        <w:t>.</w:t>
      </w:r>
    </w:p>
    <w:tbl>
      <w:tblPr>
        <w:tblStyle w:val="TableGrid"/>
        <w:tblW w:w="9923" w:type="dxa"/>
        <w:tblInd w:w="-5" w:type="dxa"/>
        <w:tblLayout w:type="fixed"/>
        <w:tblLook w:val="0620" w:firstRow="1" w:lastRow="0" w:firstColumn="0" w:lastColumn="0" w:noHBand="1" w:noVBand="1"/>
      </w:tblPr>
      <w:tblGrid>
        <w:gridCol w:w="1701"/>
        <w:gridCol w:w="8222"/>
      </w:tblGrid>
      <w:tr w:rsidR="009A75FC" w14:paraId="1E16BF66" w14:textId="77777777" w:rsidTr="0FB19167">
        <w:trPr>
          <w:cantSplit/>
          <w:tblHeader/>
        </w:trPr>
        <w:tc>
          <w:tcPr>
            <w:tcW w:w="1701" w:type="dxa"/>
            <w:shd w:val="clear" w:color="auto" w:fill="D9D9D9" w:themeFill="background1" w:themeFillShade="D9"/>
          </w:tcPr>
          <w:p w14:paraId="1E16BF64" w14:textId="77777777" w:rsidR="009A75FC" w:rsidRPr="00A340B9" w:rsidRDefault="009A75FC" w:rsidP="002B2769">
            <w:r>
              <w:t>Risk</w:t>
            </w:r>
          </w:p>
        </w:tc>
        <w:tc>
          <w:tcPr>
            <w:tcW w:w="8222" w:type="dxa"/>
            <w:shd w:val="clear" w:color="auto" w:fill="D9D9D9" w:themeFill="background1" w:themeFillShade="D9"/>
          </w:tcPr>
          <w:p w14:paraId="1E16BF65" w14:textId="77777777" w:rsidR="009A75FC" w:rsidRDefault="009A75FC" w:rsidP="002B2769">
            <w:r>
              <w:t>Description/Comments</w:t>
            </w:r>
          </w:p>
        </w:tc>
      </w:tr>
      <w:tr w:rsidR="009A75FC" w:rsidRPr="00C66B8A" w14:paraId="1E16BF69" w14:textId="77777777" w:rsidTr="0FB19167">
        <w:trPr>
          <w:cantSplit/>
          <w:trHeight w:val="804"/>
        </w:trPr>
        <w:tc>
          <w:tcPr>
            <w:tcW w:w="1701" w:type="dxa"/>
            <w:shd w:val="clear" w:color="auto" w:fill="auto"/>
          </w:tcPr>
          <w:p w14:paraId="1E16BF67" w14:textId="64AC58C6" w:rsidR="00013FB6" w:rsidRPr="00B71370" w:rsidRDefault="00013FB6" w:rsidP="0FB19167"/>
        </w:tc>
        <w:tc>
          <w:tcPr>
            <w:tcW w:w="8222" w:type="dxa"/>
          </w:tcPr>
          <w:p w14:paraId="1E16BF68" w14:textId="6D7EFF54" w:rsidR="009A75FC" w:rsidRDefault="00475BB6" w:rsidP="002B2769">
            <w:r>
              <w:t xml:space="preserve">Social isolation </w:t>
            </w:r>
          </w:p>
        </w:tc>
      </w:tr>
      <w:tr w:rsidR="009A75FC" w:rsidRPr="00C66B8A" w14:paraId="1E16BF6C" w14:textId="77777777" w:rsidTr="0FB19167">
        <w:trPr>
          <w:cantSplit/>
          <w:trHeight w:val="830"/>
        </w:trPr>
        <w:tc>
          <w:tcPr>
            <w:tcW w:w="1701" w:type="dxa"/>
            <w:shd w:val="clear" w:color="auto" w:fill="auto"/>
          </w:tcPr>
          <w:p w14:paraId="1E16BF6A" w14:textId="2FDA7AF1" w:rsidR="00013FB6" w:rsidRDefault="00013FB6" w:rsidP="002B2769"/>
        </w:tc>
        <w:tc>
          <w:tcPr>
            <w:tcW w:w="8222" w:type="dxa"/>
          </w:tcPr>
          <w:p w14:paraId="1E16BF6B" w14:textId="55206B74" w:rsidR="009A75FC" w:rsidRDefault="009A75FC" w:rsidP="2198A21C">
            <w:pPr>
              <w:spacing w:line="276" w:lineRule="auto"/>
              <w:rPr>
                <w:rFonts w:eastAsia="Arial" w:cs="Arial"/>
                <w:szCs w:val="24"/>
              </w:rPr>
            </w:pPr>
          </w:p>
        </w:tc>
      </w:tr>
      <w:tr w:rsidR="003B7540" w:rsidRPr="00C66B8A" w14:paraId="6F7D059B" w14:textId="77777777" w:rsidTr="0FB19167">
        <w:trPr>
          <w:cantSplit/>
          <w:trHeight w:val="844"/>
        </w:trPr>
        <w:tc>
          <w:tcPr>
            <w:tcW w:w="1701" w:type="dxa"/>
            <w:shd w:val="clear" w:color="auto" w:fill="auto"/>
          </w:tcPr>
          <w:p w14:paraId="3F22A37F" w14:textId="08B82200" w:rsidR="003B7540" w:rsidRDefault="003B7540" w:rsidP="002B2769"/>
        </w:tc>
        <w:tc>
          <w:tcPr>
            <w:tcW w:w="8222" w:type="dxa"/>
          </w:tcPr>
          <w:p w14:paraId="2EE70379" w14:textId="77777777" w:rsidR="003B7540" w:rsidRDefault="003B7540" w:rsidP="2198A21C">
            <w:pPr>
              <w:rPr>
                <w:rFonts w:eastAsia="Arial" w:cs="Arial"/>
                <w:szCs w:val="24"/>
              </w:rPr>
            </w:pPr>
          </w:p>
        </w:tc>
      </w:tr>
      <w:tr w:rsidR="003B7540" w:rsidRPr="00C66B8A" w14:paraId="56C54C30" w14:textId="77777777" w:rsidTr="0FB19167">
        <w:trPr>
          <w:cantSplit/>
          <w:trHeight w:val="844"/>
        </w:trPr>
        <w:tc>
          <w:tcPr>
            <w:tcW w:w="1701" w:type="dxa"/>
            <w:shd w:val="clear" w:color="auto" w:fill="auto"/>
          </w:tcPr>
          <w:p w14:paraId="1AAAFAAA" w14:textId="77777777" w:rsidR="003B7540" w:rsidRDefault="003B7540" w:rsidP="002B2769"/>
        </w:tc>
        <w:tc>
          <w:tcPr>
            <w:tcW w:w="8222" w:type="dxa"/>
          </w:tcPr>
          <w:p w14:paraId="2C5F156A" w14:textId="77777777" w:rsidR="003B7540" w:rsidRDefault="003B7540" w:rsidP="2198A21C">
            <w:pPr>
              <w:rPr>
                <w:rFonts w:eastAsia="Arial" w:cs="Arial"/>
                <w:szCs w:val="24"/>
              </w:rPr>
            </w:pPr>
          </w:p>
        </w:tc>
      </w:tr>
    </w:tbl>
    <w:p w14:paraId="1E16BF76" w14:textId="77777777" w:rsidR="009A75FC" w:rsidRPr="002B2769" w:rsidRDefault="00013FB6" w:rsidP="002B2769">
      <w:pPr>
        <w:pStyle w:val="Heading2"/>
      </w:pPr>
      <w:r>
        <w:t>Support Coordination</w:t>
      </w:r>
    </w:p>
    <w:p w14:paraId="1E16BF77" w14:textId="77777777" w:rsidR="009A75FC" w:rsidRPr="00013FB6" w:rsidRDefault="00013FB6" w:rsidP="002B2769">
      <w:pPr>
        <w:rPr>
          <w:sz w:val="22"/>
        </w:rPr>
      </w:pPr>
      <w:r w:rsidRPr="00013FB6">
        <w:rPr>
          <w:sz w:val="22"/>
        </w:rPr>
        <w:t>Please provide sufficient supporting information to inform the participant’s new NDIS plan.</w:t>
      </w:r>
    </w:p>
    <w:tbl>
      <w:tblPr>
        <w:tblStyle w:val="TableGrid"/>
        <w:tblW w:w="9923" w:type="dxa"/>
        <w:tblInd w:w="-5" w:type="dxa"/>
        <w:tblLook w:val="04A0" w:firstRow="1" w:lastRow="0" w:firstColumn="1" w:lastColumn="0" w:noHBand="0" w:noVBand="1"/>
      </w:tblPr>
      <w:tblGrid>
        <w:gridCol w:w="3119"/>
        <w:gridCol w:w="6804"/>
      </w:tblGrid>
      <w:tr w:rsidR="009A75FC" w14:paraId="1E16BF7A" w14:textId="77777777" w:rsidTr="0FB19167">
        <w:tc>
          <w:tcPr>
            <w:tcW w:w="3119" w:type="dxa"/>
            <w:shd w:val="clear" w:color="auto" w:fill="D9D9D9" w:themeFill="background1" w:themeFillShade="D9"/>
          </w:tcPr>
          <w:p w14:paraId="1E16BF78" w14:textId="77777777" w:rsidR="009A75FC" w:rsidRPr="002B2769" w:rsidRDefault="009A75FC" w:rsidP="002B2769">
            <w:r w:rsidRPr="002B2769">
              <w:t>Support Coordination hours in current plan and expenditure</w:t>
            </w:r>
            <w:r w:rsidR="00013FB6">
              <w:t xml:space="preserve"> to date</w:t>
            </w:r>
            <w:r w:rsidRPr="002B2769">
              <w:t>?</w:t>
            </w:r>
          </w:p>
        </w:tc>
        <w:tc>
          <w:tcPr>
            <w:tcW w:w="6804" w:type="dxa"/>
          </w:tcPr>
          <w:p w14:paraId="1E16BF79" w14:textId="060DB61B" w:rsidR="00B71370" w:rsidRPr="00B71370" w:rsidRDefault="00A4347C" w:rsidP="0FB19167">
            <w:r>
              <w:t>60 hours</w:t>
            </w:r>
          </w:p>
        </w:tc>
      </w:tr>
      <w:tr w:rsidR="009A75FC" w14:paraId="1E16BF7D" w14:textId="77777777" w:rsidTr="0FB19167">
        <w:tc>
          <w:tcPr>
            <w:tcW w:w="3119" w:type="dxa"/>
            <w:shd w:val="clear" w:color="auto" w:fill="D9D9D9" w:themeFill="background1" w:themeFillShade="D9"/>
          </w:tcPr>
          <w:p w14:paraId="1E16BF7B" w14:textId="77777777" w:rsidR="009A75FC" w:rsidRPr="002B2769" w:rsidRDefault="009A75FC" w:rsidP="002B2769">
            <w:pPr>
              <w:rPr>
                <w:bCs/>
              </w:rPr>
            </w:pPr>
            <w:r w:rsidRPr="002B2769">
              <w:rPr>
                <w:bCs/>
              </w:rPr>
              <w:t>Please provide justification for Support Coordination hours requested in new plan?</w:t>
            </w:r>
          </w:p>
        </w:tc>
        <w:tc>
          <w:tcPr>
            <w:tcW w:w="6804" w:type="dxa"/>
          </w:tcPr>
          <w:p w14:paraId="1E16BF7C" w14:textId="79FD6411" w:rsidR="0036406A" w:rsidRPr="00EA080C" w:rsidRDefault="7DDCC37A" w:rsidP="0FB19167">
            <w:r w:rsidRPr="0FB19167">
              <w:rPr>
                <w:color w:val="FF0000"/>
              </w:rPr>
              <w:t xml:space="preserve"> </w:t>
            </w:r>
            <w:r w:rsidR="00A4347C">
              <w:rPr>
                <w:color w:val="FF0000"/>
              </w:rPr>
              <w:t>Provided the participant with support</w:t>
            </w:r>
          </w:p>
        </w:tc>
      </w:tr>
      <w:tr w:rsidR="009A75FC" w14:paraId="1E16BF80" w14:textId="77777777" w:rsidTr="0FB19167">
        <w:tc>
          <w:tcPr>
            <w:tcW w:w="3119" w:type="dxa"/>
            <w:shd w:val="clear" w:color="auto" w:fill="D9D9D9" w:themeFill="background1" w:themeFillShade="D9"/>
          </w:tcPr>
          <w:p w14:paraId="1E16BF7E" w14:textId="77777777" w:rsidR="009A75FC" w:rsidRPr="002B2769" w:rsidRDefault="009A75FC" w:rsidP="002B2769">
            <w:pPr>
              <w:rPr>
                <w:bCs/>
              </w:rPr>
            </w:pPr>
            <w:r w:rsidRPr="002B2769">
              <w:rPr>
                <w:bCs/>
              </w:rPr>
              <w:t>Current level of engagement with participant?</w:t>
            </w:r>
          </w:p>
        </w:tc>
        <w:tc>
          <w:tcPr>
            <w:tcW w:w="6804" w:type="dxa"/>
          </w:tcPr>
          <w:p w14:paraId="1E16BF7F" w14:textId="2B04DF0C" w:rsidR="009A75FC" w:rsidRPr="00B71370" w:rsidRDefault="00A4347C" w:rsidP="0036406A">
            <w:pPr>
              <w:rPr>
                <w:bCs/>
                <w:color w:val="FF0000"/>
                <w:szCs w:val="24"/>
              </w:rPr>
            </w:pPr>
            <w:r>
              <w:rPr>
                <w:bCs/>
                <w:color w:val="FF0000"/>
                <w:szCs w:val="24"/>
              </w:rPr>
              <w:t>High</w:t>
            </w:r>
          </w:p>
        </w:tc>
      </w:tr>
      <w:tr w:rsidR="009A75FC" w14:paraId="1E16BF83" w14:textId="77777777" w:rsidTr="0FB19167">
        <w:tc>
          <w:tcPr>
            <w:tcW w:w="3119" w:type="dxa"/>
            <w:shd w:val="clear" w:color="auto" w:fill="D9D9D9" w:themeFill="background1" w:themeFillShade="D9"/>
          </w:tcPr>
          <w:p w14:paraId="1E16BF81" w14:textId="77777777" w:rsidR="009A75FC" w:rsidRPr="002B2769" w:rsidRDefault="009A75FC" w:rsidP="002B2769">
            <w:pPr>
              <w:rPr>
                <w:bCs/>
              </w:rPr>
            </w:pPr>
            <w:r w:rsidRPr="002B2769">
              <w:rPr>
                <w:bCs/>
              </w:rPr>
              <w:t>Please list any barriers to implementation?</w:t>
            </w:r>
          </w:p>
        </w:tc>
        <w:tc>
          <w:tcPr>
            <w:tcW w:w="6804" w:type="dxa"/>
          </w:tcPr>
          <w:p w14:paraId="1E16BF82" w14:textId="168647D8" w:rsidR="009A75FC" w:rsidRPr="00B71370" w:rsidRDefault="00A4347C" w:rsidP="0FB19167">
            <w:r>
              <w:t xml:space="preserve">Participants mental health and his ability to engage </w:t>
            </w:r>
          </w:p>
        </w:tc>
      </w:tr>
      <w:tr w:rsidR="009A75FC" w14:paraId="1E16BF86" w14:textId="77777777" w:rsidTr="0FB19167">
        <w:tc>
          <w:tcPr>
            <w:tcW w:w="3119" w:type="dxa"/>
            <w:shd w:val="clear" w:color="auto" w:fill="D9D9D9" w:themeFill="background1" w:themeFillShade="D9"/>
          </w:tcPr>
          <w:p w14:paraId="1E16BF84" w14:textId="77777777" w:rsidR="009A75FC" w:rsidRPr="002B2769" w:rsidRDefault="00013FB6" w:rsidP="002B2769">
            <w:pPr>
              <w:rPr>
                <w:bCs/>
              </w:rPr>
            </w:pPr>
            <w:r>
              <w:rPr>
                <w:bCs/>
              </w:rPr>
              <w:t xml:space="preserve">Please list all additional </w:t>
            </w:r>
            <w:r w:rsidR="009A75FC" w:rsidRPr="002B2769">
              <w:rPr>
                <w:bCs/>
              </w:rPr>
              <w:t>supporting evidence (</w:t>
            </w:r>
            <w:proofErr w:type="spellStart"/>
            <w:r w:rsidR="009A75FC" w:rsidRPr="002B2769">
              <w:rPr>
                <w:bCs/>
              </w:rPr>
              <w:t>eg</w:t>
            </w:r>
            <w:proofErr w:type="spellEnd"/>
            <w:r w:rsidR="009A75FC" w:rsidRPr="002B2769">
              <w:rPr>
                <w:bCs/>
              </w:rPr>
              <w:t>, therapy reports) provided</w:t>
            </w:r>
            <w:r>
              <w:rPr>
                <w:bCs/>
              </w:rPr>
              <w:t xml:space="preserve"> in preparation for plan review.</w:t>
            </w:r>
          </w:p>
        </w:tc>
        <w:tc>
          <w:tcPr>
            <w:tcW w:w="6804" w:type="dxa"/>
          </w:tcPr>
          <w:p w14:paraId="1E16BF85" w14:textId="0051A2ED" w:rsidR="003868B5" w:rsidRPr="00B71370" w:rsidRDefault="003868B5" w:rsidP="0FB19167"/>
        </w:tc>
      </w:tr>
      <w:tr w:rsidR="009A75FC" w14:paraId="1E16BF89" w14:textId="77777777" w:rsidTr="0FB19167">
        <w:trPr>
          <w:trHeight w:val="985"/>
        </w:trPr>
        <w:tc>
          <w:tcPr>
            <w:tcW w:w="3119" w:type="dxa"/>
            <w:shd w:val="clear" w:color="auto" w:fill="D9D9D9" w:themeFill="background1" w:themeFillShade="D9"/>
          </w:tcPr>
          <w:p w14:paraId="1E16BF87" w14:textId="77777777" w:rsidR="009A75FC" w:rsidRPr="002B2769" w:rsidRDefault="009A75FC" w:rsidP="002B2769">
            <w:pPr>
              <w:rPr>
                <w:bCs/>
              </w:rPr>
            </w:pPr>
            <w:r w:rsidRPr="002B2769">
              <w:rPr>
                <w:bCs/>
              </w:rPr>
              <w:t>Any further comments?</w:t>
            </w:r>
          </w:p>
        </w:tc>
        <w:tc>
          <w:tcPr>
            <w:tcW w:w="6804" w:type="dxa"/>
          </w:tcPr>
          <w:p w14:paraId="1E16BF88" w14:textId="175C6CF8" w:rsidR="00013FB6" w:rsidRPr="004648BE" w:rsidRDefault="00013FB6" w:rsidP="0FB19167">
            <w:pPr>
              <w:spacing w:after="0"/>
              <w:rPr>
                <w:rFonts w:eastAsia="Arial" w:cs="Arial"/>
                <w:sz w:val="23"/>
                <w:szCs w:val="23"/>
              </w:rPr>
            </w:pPr>
          </w:p>
        </w:tc>
      </w:tr>
    </w:tbl>
    <w:p w14:paraId="1E16BF8A" w14:textId="77777777" w:rsidR="00522332" w:rsidRPr="0089325E" w:rsidRDefault="00522332" w:rsidP="0072719B"/>
    <w:sectPr w:rsidR="00522332" w:rsidRPr="0089325E" w:rsidSect="00A61A7D">
      <w:pgSz w:w="11906" w:h="16838" w:code="9"/>
      <w:pgMar w:top="1009" w:right="1133" w:bottom="720"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422AF" w14:textId="77777777" w:rsidR="009F07A3" w:rsidRDefault="009F07A3" w:rsidP="002679FC">
      <w:r>
        <w:separator/>
      </w:r>
    </w:p>
  </w:endnote>
  <w:endnote w:type="continuationSeparator" w:id="0">
    <w:p w14:paraId="574F4D3C" w14:textId="77777777" w:rsidR="009F07A3" w:rsidRDefault="009F07A3" w:rsidP="002679FC">
      <w:r>
        <w:continuationSeparator/>
      </w:r>
    </w:p>
  </w:endnote>
  <w:endnote w:type="continuationNotice" w:id="1">
    <w:p w14:paraId="3EB890C1" w14:textId="77777777" w:rsidR="009F07A3" w:rsidRDefault="009F07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6BF91" w14:textId="77777777" w:rsidR="00115BCF" w:rsidRDefault="00115B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6BF92" w14:textId="3D2300CB" w:rsidR="00115BCF" w:rsidRDefault="00115BCF" w:rsidP="009D5877">
    <w:pPr>
      <w:pStyle w:val="Footer"/>
      <w:spacing w:after="120"/>
      <w:jc w:val="center"/>
    </w:pPr>
    <w:r w:rsidRPr="007D130C">
      <w:rPr>
        <w:sz w:val="22"/>
      </w:rPr>
      <w:t xml:space="preserve">Plan Review </w:t>
    </w:r>
    <w:r>
      <w:rPr>
        <w:sz w:val="22"/>
      </w:rPr>
      <w:t xml:space="preserve">Report </w:t>
    </w:r>
    <w:r w:rsidRPr="007D130C">
      <w:rPr>
        <w:sz w:val="22"/>
      </w:rPr>
      <w:t>V1.</w:t>
    </w:r>
    <w:r>
      <w:rPr>
        <w:sz w:val="22"/>
      </w:rPr>
      <w:t xml:space="preserve">4 APPROVED 2017-08-25    </w:t>
    </w:r>
    <w:r>
      <w:t>P</w:t>
    </w:r>
    <w:r w:rsidRPr="00C95A8F">
      <w:t xml:space="preserve">age </w:t>
    </w:r>
    <w:r w:rsidRPr="00C95A8F">
      <w:rPr>
        <w:bCs/>
      </w:rPr>
      <w:fldChar w:fldCharType="begin"/>
    </w:r>
    <w:r w:rsidRPr="00C95A8F">
      <w:rPr>
        <w:bCs/>
      </w:rPr>
      <w:instrText xml:space="preserve"> PAGE </w:instrText>
    </w:r>
    <w:r w:rsidRPr="00C95A8F">
      <w:rPr>
        <w:bCs/>
      </w:rPr>
      <w:fldChar w:fldCharType="separate"/>
    </w:r>
    <w:r w:rsidR="00672108">
      <w:rPr>
        <w:bCs/>
        <w:noProof/>
      </w:rPr>
      <w:t>8</w:t>
    </w:r>
    <w:r w:rsidRPr="00C95A8F">
      <w:rPr>
        <w:bCs/>
      </w:rPr>
      <w:fldChar w:fldCharType="end"/>
    </w:r>
    <w:r w:rsidRPr="00C95A8F">
      <w:t xml:space="preserve"> of </w:t>
    </w:r>
    <w:r w:rsidRPr="00C95A8F">
      <w:rPr>
        <w:bCs/>
      </w:rPr>
      <w:fldChar w:fldCharType="begin"/>
    </w:r>
    <w:r w:rsidRPr="00C95A8F">
      <w:rPr>
        <w:bCs/>
      </w:rPr>
      <w:instrText xml:space="preserve"> NUMPAGES  </w:instrText>
    </w:r>
    <w:r w:rsidRPr="00C95A8F">
      <w:rPr>
        <w:bCs/>
      </w:rPr>
      <w:fldChar w:fldCharType="separate"/>
    </w:r>
    <w:r w:rsidR="00672108">
      <w:rPr>
        <w:bCs/>
        <w:noProof/>
      </w:rPr>
      <w:t>9</w:t>
    </w:r>
    <w:r w:rsidRPr="00C95A8F">
      <w:rPr>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6BF94" w14:textId="77777777" w:rsidR="00115BCF" w:rsidRDefault="00115B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5328068"/>
      <w:docPartObj>
        <w:docPartGallery w:val="Page Numbers (Bottom of Page)"/>
        <w:docPartUnique/>
      </w:docPartObj>
    </w:sdtPr>
    <w:sdtEndPr/>
    <w:sdtContent>
      <w:sdt>
        <w:sdtPr>
          <w:id w:val="444265773"/>
          <w:docPartObj>
            <w:docPartGallery w:val="Page Numbers (Top of Page)"/>
            <w:docPartUnique/>
          </w:docPartObj>
        </w:sdtPr>
        <w:sdtEndPr/>
        <w:sdtContent>
          <w:p w14:paraId="1E16BF97" w14:textId="77777777" w:rsidR="00115BCF" w:rsidRDefault="00115BCF" w:rsidP="009940BE">
            <w:pPr>
              <w:pStyle w:val="Footer"/>
              <w:spacing w:after="360"/>
              <w:jc w:val="center"/>
            </w:pPr>
            <w:r w:rsidRPr="00F7227D">
              <w:rPr>
                <w:i/>
              </w:rPr>
              <w:t>Pathway</w:t>
            </w:r>
            <w:r>
              <w:t xml:space="preserve"> - Task Card xx – </w:t>
            </w:r>
            <w:proofErr w:type="spellStart"/>
            <w:r>
              <w:t>xxxxxxxxx</w:t>
            </w:r>
            <w:proofErr w:type="spellEnd"/>
            <w:r>
              <w:t xml:space="preserve">– v1.0 </w:t>
            </w:r>
            <w:proofErr w:type="spellStart"/>
            <w:r>
              <w:t>yyyymmdd</w:t>
            </w:r>
            <w:proofErr w:type="spellEnd"/>
            <w:r>
              <w:tab/>
              <w:t>P</w:t>
            </w:r>
            <w:r w:rsidRPr="00C95A8F">
              <w:t xml:space="preserve">age </w:t>
            </w:r>
            <w:r w:rsidRPr="00C95A8F">
              <w:rPr>
                <w:bCs/>
              </w:rPr>
              <w:fldChar w:fldCharType="begin"/>
            </w:r>
            <w:r w:rsidRPr="00C95A8F">
              <w:rPr>
                <w:bCs/>
              </w:rPr>
              <w:instrText xml:space="preserve"> PAGE </w:instrText>
            </w:r>
            <w:r w:rsidRPr="00C95A8F">
              <w:rPr>
                <w:bCs/>
              </w:rPr>
              <w:fldChar w:fldCharType="separate"/>
            </w:r>
            <w:r>
              <w:rPr>
                <w:bCs/>
                <w:noProof/>
              </w:rPr>
              <w:t>1</w:t>
            </w:r>
            <w:r w:rsidRPr="00C95A8F">
              <w:rPr>
                <w:bCs/>
              </w:rPr>
              <w:fldChar w:fldCharType="end"/>
            </w:r>
            <w:r w:rsidRPr="00C95A8F">
              <w:t xml:space="preserve"> of </w:t>
            </w:r>
            <w:r w:rsidRPr="00C95A8F">
              <w:rPr>
                <w:bCs/>
              </w:rPr>
              <w:fldChar w:fldCharType="begin"/>
            </w:r>
            <w:r w:rsidRPr="00C95A8F">
              <w:rPr>
                <w:bCs/>
              </w:rPr>
              <w:instrText xml:space="preserve"> NUMPAGES  </w:instrText>
            </w:r>
            <w:r w:rsidRPr="00C95A8F">
              <w:rPr>
                <w:bCs/>
              </w:rPr>
              <w:fldChar w:fldCharType="separate"/>
            </w:r>
            <w:r>
              <w:rPr>
                <w:bCs/>
                <w:noProof/>
              </w:rPr>
              <w:t>8</w:t>
            </w:r>
            <w:r w:rsidRPr="00C95A8F">
              <w:rPr>
                <w:bCs/>
              </w:rPr>
              <w:fldChar w:fldCharType="end"/>
            </w:r>
          </w:p>
        </w:sdtContent>
      </w:sdt>
    </w:sdtContent>
  </w:sdt>
  <w:p w14:paraId="1E16BF98" w14:textId="77777777" w:rsidR="00115BCF" w:rsidRPr="004D5F80" w:rsidRDefault="00115BCF" w:rsidP="004D5F80">
    <w:pPr>
      <w:pStyle w:val="Footer"/>
      <w:jc w:val="right"/>
      <w:rPr>
        <w:noProof/>
        <w:color w:val="652F7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7C47D" w14:textId="77777777" w:rsidR="009F07A3" w:rsidRDefault="009F07A3" w:rsidP="002679FC">
      <w:r>
        <w:separator/>
      </w:r>
    </w:p>
  </w:footnote>
  <w:footnote w:type="continuationSeparator" w:id="0">
    <w:p w14:paraId="112AFADC" w14:textId="77777777" w:rsidR="009F07A3" w:rsidRDefault="009F07A3" w:rsidP="002679FC">
      <w:r>
        <w:continuationSeparator/>
      </w:r>
    </w:p>
  </w:footnote>
  <w:footnote w:type="continuationNotice" w:id="1">
    <w:p w14:paraId="7BD8D592" w14:textId="77777777" w:rsidR="009F07A3" w:rsidRDefault="009F07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6BF8F" w14:textId="77777777" w:rsidR="00115BCF" w:rsidRDefault="00115B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6BF90" w14:textId="77777777" w:rsidR="00115BCF" w:rsidRDefault="0FB19167" w:rsidP="00BF199D">
    <w:pPr>
      <w:pStyle w:val="Header"/>
      <w:jc w:val="right"/>
    </w:pPr>
    <w:r>
      <w:rPr>
        <w:noProof/>
      </w:rPr>
      <w:drawing>
        <wp:inline distT="0" distB="0" distL="0" distR="0" wp14:anchorId="1E16BF99" wp14:editId="3D9EE41F">
          <wp:extent cx="1080000" cy="564344"/>
          <wp:effectExtent l="0" t="0" r="6350" b="7620"/>
          <wp:docPr id="1" name="Picture 2" descr="ND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080000" cy="56434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6BF93" w14:textId="77777777" w:rsidR="00115BCF" w:rsidRDefault="00115B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6BF95" w14:textId="77777777" w:rsidR="00115BCF" w:rsidRPr="009940BE" w:rsidRDefault="00115BCF" w:rsidP="009940BE">
    <w:pPr>
      <w:pStyle w:val="Heading2"/>
    </w:pPr>
    <w:r w:rsidRPr="000E315D">
      <w:rPr>
        <w:sz w:val="36"/>
        <w:szCs w:val="36"/>
      </w:rPr>
      <w:ptab w:relativeTo="margin" w:alignment="right" w:leader="none"/>
    </w:r>
    <w:r w:rsidRPr="001D7755">
      <w:rPr>
        <w:noProof/>
        <w:lang w:eastAsia="en-AU"/>
      </w:rPr>
      <w:drawing>
        <wp:inline distT="0" distB="0" distL="0" distR="0" wp14:anchorId="1E16BF9B" wp14:editId="1E16BF9C">
          <wp:extent cx="1080000" cy="564344"/>
          <wp:effectExtent l="0" t="0" r="6350" b="7620"/>
          <wp:docPr id="7" name="Picture 7" descr="ND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C:\Users\jebennett\AppData\Local\Microsoft\Windows\Temporary Internet Files\Content.Outlook\0IBFFTFJ\NDIS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80000" cy="564344"/>
                  </a:xfrm>
                  <a:prstGeom prst="rect">
                    <a:avLst/>
                  </a:prstGeom>
                  <a:noFill/>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6BF96" w14:textId="77777777" w:rsidR="00115BCF" w:rsidRPr="00DE75C9" w:rsidRDefault="00115BCF" w:rsidP="000E315D">
    <w:pPr>
      <w:pStyle w:val="Heading2"/>
    </w:pPr>
    <w:r w:rsidRPr="000E315D">
      <w:rPr>
        <w:noProof/>
        <w:sz w:val="36"/>
        <w:szCs w:val="36"/>
        <w:lang w:eastAsia="en-AU"/>
      </w:rPr>
      <mc:AlternateContent>
        <mc:Choice Requires="wps">
          <w:drawing>
            <wp:anchor distT="0" distB="0" distL="114300" distR="114300" simplePos="0" relativeHeight="251658240" behindDoc="0" locked="0" layoutInCell="1" allowOverlap="1" wp14:anchorId="1E16BF9D" wp14:editId="1E16BF9E">
              <wp:simplePos x="0" y="0"/>
              <wp:positionH relativeFrom="column">
                <wp:posOffset>5295842</wp:posOffset>
              </wp:positionH>
              <wp:positionV relativeFrom="paragraph">
                <wp:posOffset>3308037</wp:posOffset>
              </wp:positionV>
              <wp:extent cx="2501346" cy="352425"/>
              <wp:effectExtent l="7620" t="0" r="20955" b="20955"/>
              <wp:wrapNone/>
              <wp:docPr id="3" name="Text Box 3"/>
              <wp:cNvGraphicFramePr/>
              <a:graphic xmlns:a="http://schemas.openxmlformats.org/drawingml/2006/main">
                <a:graphicData uri="http://schemas.microsoft.com/office/word/2010/wordprocessingShape">
                  <wps:wsp>
                    <wps:cNvSpPr txBox="1"/>
                    <wps:spPr>
                      <a:xfrm rot="5400000">
                        <a:off x="0" y="0"/>
                        <a:ext cx="2501346" cy="352425"/>
                      </a:xfrm>
                      <a:prstGeom prst="rect">
                        <a:avLst/>
                      </a:prstGeom>
                      <a:solidFill>
                        <a:srgbClr val="8AC640"/>
                      </a:solidFill>
                      <a:ln w="6350">
                        <a:solidFill>
                          <a:schemeClr val="accent3">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E16BFA1" w14:textId="77777777" w:rsidR="00115BCF" w:rsidRPr="00DF550F" w:rsidRDefault="00115BCF" w:rsidP="00DC0BFE">
                          <w:pPr>
                            <w:shd w:val="clear" w:color="auto" w:fill="8AC640"/>
                            <w:jc w:val="center"/>
                            <w:rPr>
                              <w:b/>
                              <w:color w:val="000000" w:themeColor="text1"/>
                            </w:rPr>
                          </w:pPr>
                          <w:r>
                            <w:rPr>
                              <w:b/>
                              <w:color w:val="000000" w:themeColor="text1"/>
                            </w:rPr>
                            <w:t>TASK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16BF9D" id="_x0000_t202" coordsize="21600,21600" o:spt="202" path="m,l,21600r21600,l21600,xe">
              <v:stroke joinstyle="miter"/>
              <v:path gradientshapeok="t" o:connecttype="rect"/>
            </v:shapetype>
            <v:shape id="Text Box 3" o:spid="_x0000_s1026" type="#_x0000_t202" style="position:absolute;margin-left:417pt;margin-top:260.5pt;width:196.95pt;height:27.7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" fillcolor="#8ac640" strokecolor="#c2d69b [1942]" strokeweight=".5pt">
              <v:textbox>
                <w:txbxContent>
                  <w:p w14:paraId="1E16BFA1" w14:textId="77777777" w:rsidR="00115BCF" w:rsidRPr="00DF550F" w:rsidRDefault="00115BCF" w:rsidP="00DC0BFE">
                    <w:pPr>
                      <w:shd w:val="clear" w:color="auto" w:fill="8AC640"/>
                      <w:jc w:val="center"/>
                      <w:rPr>
                        <w:b/>
                        <w:color w:val="000000" w:themeColor="text1"/>
                      </w:rPr>
                    </w:pPr>
                    <w:r>
                      <w:rPr>
                        <w:b/>
                        <w:color w:val="000000" w:themeColor="text1"/>
                      </w:rPr>
                      <w:t>TASK CARD</w:t>
                    </w:r>
                  </w:p>
                </w:txbxContent>
              </v:textbox>
            </v:shape>
          </w:pict>
        </mc:Fallback>
      </mc:AlternateContent>
    </w:r>
    <w:r w:rsidR="0FB19167" w:rsidRPr="000E315D">
      <w:rPr>
        <w:sz w:val="36"/>
        <w:szCs w:val="36"/>
      </w:rPr>
      <w:t>Task Card</w:t>
    </w:r>
    <w:r w:rsidRPr="000E315D">
      <w:rPr>
        <w:sz w:val="36"/>
        <w:szCs w:val="36"/>
      </w:rPr>
      <w:ptab w:relativeTo="margin" w:alignment="right" w:leader="none"/>
    </w:r>
    <w:r w:rsidRPr="001D7755">
      <w:rPr>
        <w:noProof/>
        <w:lang w:eastAsia="en-AU"/>
      </w:rPr>
      <w:drawing>
        <wp:inline distT="0" distB="0" distL="0" distR="0" wp14:anchorId="1E16BF9F" wp14:editId="1E16BFA0">
          <wp:extent cx="1080000" cy="564344"/>
          <wp:effectExtent l="0" t="0" r="6350" b="7620"/>
          <wp:docPr id="8" name="Picture 2" descr="ND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C:\Users\jebennett\AppData\Local\Microsoft\Windows\Temporary Internet Files\Content.Outlook\0IBFFTFJ\NDIS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80000" cy="56434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4B6DA0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654DF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76EC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5C45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81019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924B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5048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267DE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73658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5419B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3C5910"/>
    <w:multiLevelType w:val="hybridMultilevel"/>
    <w:tmpl w:val="5A6AEB08"/>
    <w:lvl w:ilvl="0" w:tplc="617EA3D2">
      <w:numFmt w:val="bullet"/>
      <w:lvlText w:val="-"/>
      <w:lvlJc w:val="left"/>
      <w:pPr>
        <w:ind w:left="393" w:hanging="360"/>
      </w:pPr>
      <w:rPr>
        <w:rFonts w:ascii="Arial" w:eastAsia="Calibri" w:hAnsi="Arial" w:cs="Arial" w:hint="default"/>
      </w:rPr>
    </w:lvl>
    <w:lvl w:ilvl="1" w:tplc="0C090003" w:tentative="1">
      <w:start w:val="1"/>
      <w:numFmt w:val="bullet"/>
      <w:lvlText w:val="o"/>
      <w:lvlJc w:val="left"/>
      <w:pPr>
        <w:ind w:left="1113" w:hanging="360"/>
      </w:pPr>
      <w:rPr>
        <w:rFonts w:ascii="Courier New" w:hAnsi="Courier New" w:cs="Courier New" w:hint="default"/>
      </w:rPr>
    </w:lvl>
    <w:lvl w:ilvl="2" w:tplc="0C090005" w:tentative="1">
      <w:start w:val="1"/>
      <w:numFmt w:val="bullet"/>
      <w:lvlText w:val=""/>
      <w:lvlJc w:val="left"/>
      <w:pPr>
        <w:ind w:left="1833" w:hanging="360"/>
      </w:pPr>
      <w:rPr>
        <w:rFonts w:ascii="Wingdings" w:hAnsi="Wingdings" w:hint="default"/>
      </w:rPr>
    </w:lvl>
    <w:lvl w:ilvl="3" w:tplc="0C090001" w:tentative="1">
      <w:start w:val="1"/>
      <w:numFmt w:val="bullet"/>
      <w:lvlText w:val=""/>
      <w:lvlJc w:val="left"/>
      <w:pPr>
        <w:ind w:left="2553" w:hanging="360"/>
      </w:pPr>
      <w:rPr>
        <w:rFonts w:ascii="Symbol" w:hAnsi="Symbol" w:hint="default"/>
      </w:rPr>
    </w:lvl>
    <w:lvl w:ilvl="4" w:tplc="0C090003" w:tentative="1">
      <w:start w:val="1"/>
      <w:numFmt w:val="bullet"/>
      <w:lvlText w:val="o"/>
      <w:lvlJc w:val="left"/>
      <w:pPr>
        <w:ind w:left="3273" w:hanging="360"/>
      </w:pPr>
      <w:rPr>
        <w:rFonts w:ascii="Courier New" w:hAnsi="Courier New" w:cs="Courier New" w:hint="default"/>
      </w:rPr>
    </w:lvl>
    <w:lvl w:ilvl="5" w:tplc="0C090005" w:tentative="1">
      <w:start w:val="1"/>
      <w:numFmt w:val="bullet"/>
      <w:lvlText w:val=""/>
      <w:lvlJc w:val="left"/>
      <w:pPr>
        <w:ind w:left="3993" w:hanging="360"/>
      </w:pPr>
      <w:rPr>
        <w:rFonts w:ascii="Wingdings" w:hAnsi="Wingdings" w:hint="default"/>
      </w:rPr>
    </w:lvl>
    <w:lvl w:ilvl="6" w:tplc="0C090001" w:tentative="1">
      <w:start w:val="1"/>
      <w:numFmt w:val="bullet"/>
      <w:lvlText w:val=""/>
      <w:lvlJc w:val="left"/>
      <w:pPr>
        <w:ind w:left="4713" w:hanging="360"/>
      </w:pPr>
      <w:rPr>
        <w:rFonts w:ascii="Symbol" w:hAnsi="Symbol" w:hint="default"/>
      </w:rPr>
    </w:lvl>
    <w:lvl w:ilvl="7" w:tplc="0C090003" w:tentative="1">
      <w:start w:val="1"/>
      <w:numFmt w:val="bullet"/>
      <w:lvlText w:val="o"/>
      <w:lvlJc w:val="left"/>
      <w:pPr>
        <w:ind w:left="5433" w:hanging="360"/>
      </w:pPr>
      <w:rPr>
        <w:rFonts w:ascii="Courier New" w:hAnsi="Courier New" w:cs="Courier New" w:hint="default"/>
      </w:rPr>
    </w:lvl>
    <w:lvl w:ilvl="8" w:tplc="0C090005" w:tentative="1">
      <w:start w:val="1"/>
      <w:numFmt w:val="bullet"/>
      <w:lvlText w:val=""/>
      <w:lvlJc w:val="left"/>
      <w:pPr>
        <w:ind w:left="6153" w:hanging="360"/>
      </w:pPr>
      <w:rPr>
        <w:rFonts w:ascii="Wingdings" w:hAnsi="Wingdings" w:hint="default"/>
      </w:rPr>
    </w:lvl>
  </w:abstractNum>
  <w:abstractNum w:abstractNumId="11" w15:restartNumberingAfterBreak="0">
    <w:nsid w:val="09470E9A"/>
    <w:multiLevelType w:val="hybridMultilevel"/>
    <w:tmpl w:val="D6865F18"/>
    <w:lvl w:ilvl="0" w:tplc="7DA0F5C0">
      <w:start w:val="1"/>
      <w:numFmt w:val="decimal"/>
      <w:lvlText w:val="%1."/>
      <w:lvlJc w:val="left"/>
      <w:pPr>
        <w:ind w:left="720" w:hanging="360"/>
      </w:pPr>
    </w:lvl>
    <w:lvl w:ilvl="1" w:tplc="66645F34">
      <w:start w:val="1"/>
      <w:numFmt w:val="lowerLetter"/>
      <w:lvlText w:val="%2."/>
      <w:lvlJc w:val="left"/>
      <w:pPr>
        <w:ind w:left="1440" w:hanging="360"/>
      </w:pPr>
    </w:lvl>
    <w:lvl w:ilvl="2" w:tplc="B9B287B4">
      <w:start w:val="1"/>
      <w:numFmt w:val="lowerRoman"/>
      <w:lvlText w:val="%3."/>
      <w:lvlJc w:val="right"/>
      <w:pPr>
        <w:ind w:left="2160" w:hanging="180"/>
      </w:pPr>
    </w:lvl>
    <w:lvl w:ilvl="3" w:tplc="85826AFE">
      <w:start w:val="1"/>
      <w:numFmt w:val="decimal"/>
      <w:lvlText w:val="%4."/>
      <w:lvlJc w:val="left"/>
      <w:pPr>
        <w:ind w:left="2880" w:hanging="360"/>
      </w:pPr>
    </w:lvl>
    <w:lvl w:ilvl="4" w:tplc="31F6F9A8">
      <w:start w:val="1"/>
      <w:numFmt w:val="lowerLetter"/>
      <w:lvlText w:val="%5."/>
      <w:lvlJc w:val="left"/>
      <w:pPr>
        <w:ind w:left="3600" w:hanging="360"/>
      </w:pPr>
    </w:lvl>
    <w:lvl w:ilvl="5" w:tplc="2C18205E">
      <w:start w:val="1"/>
      <w:numFmt w:val="lowerRoman"/>
      <w:lvlText w:val="%6."/>
      <w:lvlJc w:val="right"/>
      <w:pPr>
        <w:ind w:left="4320" w:hanging="180"/>
      </w:pPr>
    </w:lvl>
    <w:lvl w:ilvl="6" w:tplc="3C364CC2">
      <w:start w:val="1"/>
      <w:numFmt w:val="decimal"/>
      <w:lvlText w:val="%7."/>
      <w:lvlJc w:val="left"/>
      <w:pPr>
        <w:ind w:left="5040" w:hanging="360"/>
      </w:pPr>
    </w:lvl>
    <w:lvl w:ilvl="7" w:tplc="3368AC08">
      <w:start w:val="1"/>
      <w:numFmt w:val="lowerLetter"/>
      <w:lvlText w:val="%8."/>
      <w:lvlJc w:val="left"/>
      <w:pPr>
        <w:ind w:left="5760" w:hanging="360"/>
      </w:pPr>
    </w:lvl>
    <w:lvl w:ilvl="8" w:tplc="404404F6">
      <w:start w:val="1"/>
      <w:numFmt w:val="lowerRoman"/>
      <w:lvlText w:val="%9."/>
      <w:lvlJc w:val="right"/>
      <w:pPr>
        <w:ind w:left="6480" w:hanging="180"/>
      </w:pPr>
    </w:lvl>
  </w:abstractNum>
  <w:abstractNum w:abstractNumId="12" w15:restartNumberingAfterBreak="0">
    <w:nsid w:val="120B673A"/>
    <w:multiLevelType w:val="hybridMultilevel"/>
    <w:tmpl w:val="19CE36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FB92128"/>
    <w:multiLevelType w:val="hybridMultilevel"/>
    <w:tmpl w:val="D19042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1BC6222"/>
    <w:multiLevelType w:val="hybridMultilevel"/>
    <w:tmpl w:val="F09AEA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EE37445"/>
    <w:multiLevelType w:val="hybridMultilevel"/>
    <w:tmpl w:val="BAFCFF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21D34E0"/>
    <w:multiLevelType w:val="hybridMultilevel"/>
    <w:tmpl w:val="349EE094"/>
    <w:lvl w:ilvl="0" w:tplc="37424A8E">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4CC2580"/>
    <w:multiLevelType w:val="hybridMultilevel"/>
    <w:tmpl w:val="B36CE56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181389D"/>
    <w:multiLevelType w:val="hybridMultilevel"/>
    <w:tmpl w:val="39AA7EF0"/>
    <w:lvl w:ilvl="0" w:tplc="3A16B29C">
      <w:start w:val="1"/>
      <w:numFmt w:val="bullet"/>
      <w:lvlText w:val=""/>
      <w:lvlJc w:val="left"/>
      <w:pPr>
        <w:ind w:left="720" w:hanging="360"/>
      </w:pPr>
      <w:rPr>
        <w:rFonts w:ascii="Symbol" w:hAnsi="Symbol" w:hint="default"/>
      </w:rPr>
    </w:lvl>
    <w:lvl w:ilvl="1" w:tplc="A6F0CDE6">
      <w:start w:val="1"/>
      <w:numFmt w:val="bullet"/>
      <w:lvlText w:val="o"/>
      <w:lvlJc w:val="left"/>
      <w:pPr>
        <w:ind w:left="1440" w:hanging="360"/>
      </w:pPr>
      <w:rPr>
        <w:rFonts w:ascii="Courier New" w:hAnsi="Courier New" w:hint="default"/>
      </w:rPr>
    </w:lvl>
    <w:lvl w:ilvl="2" w:tplc="7656626E">
      <w:start w:val="1"/>
      <w:numFmt w:val="bullet"/>
      <w:lvlText w:val=""/>
      <w:lvlJc w:val="left"/>
      <w:pPr>
        <w:ind w:left="2160" w:hanging="360"/>
      </w:pPr>
      <w:rPr>
        <w:rFonts w:ascii="Wingdings" w:hAnsi="Wingdings" w:hint="default"/>
      </w:rPr>
    </w:lvl>
    <w:lvl w:ilvl="3" w:tplc="7E202910">
      <w:start w:val="1"/>
      <w:numFmt w:val="bullet"/>
      <w:lvlText w:val=""/>
      <w:lvlJc w:val="left"/>
      <w:pPr>
        <w:ind w:left="2880" w:hanging="360"/>
      </w:pPr>
      <w:rPr>
        <w:rFonts w:ascii="Symbol" w:hAnsi="Symbol" w:hint="default"/>
      </w:rPr>
    </w:lvl>
    <w:lvl w:ilvl="4" w:tplc="C3AA082C">
      <w:start w:val="1"/>
      <w:numFmt w:val="bullet"/>
      <w:lvlText w:val="o"/>
      <w:lvlJc w:val="left"/>
      <w:pPr>
        <w:ind w:left="3600" w:hanging="360"/>
      </w:pPr>
      <w:rPr>
        <w:rFonts w:ascii="Courier New" w:hAnsi="Courier New" w:hint="default"/>
      </w:rPr>
    </w:lvl>
    <w:lvl w:ilvl="5" w:tplc="C38092CA">
      <w:start w:val="1"/>
      <w:numFmt w:val="bullet"/>
      <w:lvlText w:val=""/>
      <w:lvlJc w:val="left"/>
      <w:pPr>
        <w:ind w:left="4320" w:hanging="360"/>
      </w:pPr>
      <w:rPr>
        <w:rFonts w:ascii="Wingdings" w:hAnsi="Wingdings" w:hint="default"/>
      </w:rPr>
    </w:lvl>
    <w:lvl w:ilvl="6" w:tplc="E4CC17CC">
      <w:start w:val="1"/>
      <w:numFmt w:val="bullet"/>
      <w:lvlText w:val=""/>
      <w:lvlJc w:val="left"/>
      <w:pPr>
        <w:ind w:left="5040" w:hanging="360"/>
      </w:pPr>
      <w:rPr>
        <w:rFonts w:ascii="Symbol" w:hAnsi="Symbol" w:hint="default"/>
      </w:rPr>
    </w:lvl>
    <w:lvl w:ilvl="7" w:tplc="4E8A900A">
      <w:start w:val="1"/>
      <w:numFmt w:val="bullet"/>
      <w:lvlText w:val="o"/>
      <w:lvlJc w:val="left"/>
      <w:pPr>
        <w:ind w:left="5760" w:hanging="360"/>
      </w:pPr>
      <w:rPr>
        <w:rFonts w:ascii="Courier New" w:hAnsi="Courier New" w:hint="default"/>
      </w:rPr>
    </w:lvl>
    <w:lvl w:ilvl="8" w:tplc="4412D490">
      <w:start w:val="1"/>
      <w:numFmt w:val="bullet"/>
      <w:lvlText w:val=""/>
      <w:lvlJc w:val="left"/>
      <w:pPr>
        <w:ind w:left="6480" w:hanging="360"/>
      </w:pPr>
      <w:rPr>
        <w:rFonts w:ascii="Wingdings" w:hAnsi="Wingdings" w:hint="default"/>
      </w:rPr>
    </w:lvl>
  </w:abstractNum>
  <w:abstractNum w:abstractNumId="19" w15:restartNumberingAfterBreak="0">
    <w:nsid w:val="61357CC0"/>
    <w:multiLevelType w:val="hybridMultilevel"/>
    <w:tmpl w:val="2946E93C"/>
    <w:lvl w:ilvl="0" w:tplc="669E4932">
      <w:start w:val="1"/>
      <w:numFmt w:val="decimal"/>
      <w:lvlText w:val="%1."/>
      <w:lvlJc w:val="left"/>
      <w:pPr>
        <w:ind w:left="720" w:hanging="360"/>
      </w:pPr>
    </w:lvl>
    <w:lvl w:ilvl="1" w:tplc="82EAB3A2">
      <w:start w:val="1"/>
      <w:numFmt w:val="lowerLetter"/>
      <w:lvlText w:val="%2."/>
      <w:lvlJc w:val="left"/>
      <w:pPr>
        <w:ind w:left="1440" w:hanging="360"/>
      </w:pPr>
    </w:lvl>
    <w:lvl w:ilvl="2" w:tplc="DBAAA892">
      <w:start w:val="1"/>
      <w:numFmt w:val="lowerRoman"/>
      <w:lvlText w:val="%3."/>
      <w:lvlJc w:val="right"/>
      <w:pPr>
        <w:ind w:left="2160" w:hanging="180"/>
      </w:pPr>
    </w:lvl>
    <w:lvl w:ilvl="3" w:tplc="61243326">
      <w:start w:val="1"/>
      <w:numFmt w:val="decimal"/>
      <w:lvlText w:val="%4."/>
      <w:lvlJc w:val="left"/>
      <w:pPr>
        <w:ind w:left="2880" w:hanging="360"/>
      </w:pPr>
    </w:lvl>
    <w:lvl w:ilvl="4" w:tplc="8A5EC4FA">
      <w:start w:val="1"/>
      <w:numFmt w:val="lowerLetter"/>
      <w:lvlText w:val="%5."/>
      <w:lvlJc w:val="left"/>
      <w:pPr>
        <w:ind w:left="3600" w:hanging="360"/>
      </w:pPr>
    </w:lvl>
    <w:lvl w:ilvl="5" w:tplc="56EE6FD0">
      <w:start w:val="1"/>
      <w:numFmt w:val="lowerRoman"/>
      <w:lvlText w:val="%6."/>
      <w:lvlJc w:val="right"/>
      <w:pPr>
        <w:ind w:left="4320" w:hanging="180"/>
      </w:pPr>
    </w:lvl>
    <w:lvl w:ilvl="6" w:tplc="0B088A0A">
      <w:start w:val="1"/>
      <w:numFmt w:val="decimal"/>
      <w:lvlText w:val="%7."/>
      <w:lvlJc w:val="left"/>
      <w:pPr>
        <w:ind w:left="5040" w:hanging="360"/>
      </w:pPr>
    </w:lvl>
    <w:lvl w:ilvl="7" w:tplc="3540571E">
      <w:start w:val="1"/>
      <w:numFmt w:val="lowerLetter"/>
      <w:lvlText w:val="%8."/>
      <w:lvlJc w:val="left"/>
      <w:pPr>
        <w:ind w:left="5760" w:hanging="360"/>
      </w:pPr>
    </w:lvl>
    <w:lvl w:ilvl="8" w:tplc="8E4A2946">
      <w:start w:val="1"/>
      <w:numFmt w:val="lowerRoman"/>
      <w:lvlText w:val="%9."/>
      <w:lvlJc w:val="right"/>
      <w:pPr>
        <w:ind w:left="6480" w:hanging="180"/>
      </w:pPr>
    </w:lvl>
  </w:abstractNum>
  <w:abstractNum w:abstractNumId="20" w15:restartNumberingAfterBreak="0">
    <w:nsid w:val="690F3CE7"/>
    <w:multiLevelType w:val="hybridMultilevel"/>
    <w:tmpl w:val="47F4CEE8"/>
    <w:lvl w:ilvl="0" w:tplc="3CA277C6">
      <w:start w:val="1"/>
      <w:numFmt w:val="bullet"/>
      <w:lvlText w:val=""/>
      <w:lvlJc w:val="left"/>
      <w:pPr>
        <w:ind w:left="720" w:hanging="360"/>
      </w:pPr>
      <w:rPr>
        <w:rFonts w:ascii="Symbol" w:hAnsi="Symbol" w:hint="default"/>
      </w:rPr>
    </w:lvl>
    <w:lvl w:ilvl="1" w:tplc="6D14151E">
      <w:start w:val="1"/>
      <w:numFmt w:val="bullet"/>
      <w:lvlText w:val="o"/>
      <w:lvlJc w:val="left"/>
      <w:pPr>
        <w:ind w:left="1440" w:hanging="360"/>
      </w:pPr>
      <w:rPr>
        <w:rFonts w:ascii="Courier New" w:hAnsi="Courier New" w:hint="default"/>
      </w:rPr>
    </w:lvl>
    <w:lvl w:ilvl="2" w:tplc="5D8AD9B2">
      <w:start w:val="1"/>
      <w:numFmt w:val="bullet"/>
      <w:lvlText w:val=""/>
      <w:lvlJc w:val="left"/>
      <w:pPr>
        <w:ind w:left="2160" w:hanging="360"/>
      </w:pPr>
      <w:rPr>
        <w:rFonts w:ascii="Wingdings" w:hAnsi="Wingdings" w:hint="default"/>
      </w:rPr>
    </w:lvl>
    <w:lvl w:ilvl="3" w:tplc="2354D474">
      <w:start w:val="1"/>
      <w:numFmt w:val="bullet"/>
      <w:lvlText w:val=""/>
      <w:lvlJc w:val="left"/>
      <w:pPr>
        <w:ind w:left="2880" w:hanging="360"/>
      </w:pPr>
      <w:rPr>
        <w:rFonts w:ascii="Symbol" w:hAnsi="Symbol" w:hint="default"/>
      </w:rPr>
    </w:lvl>
    <w:lvl w:ilvl="4" w:tplc="08E8F8FE">
      <w:start w:val="1"/>
      <w:numFmt w:val="bullet"/>
      <w:lvlText w:val="o"/>
      <w:lvlJc w:val="left"/>
      <w:pPr>
        <w:ind w:left="3600" w:hanging="360"/>
      </w:pPr>
      <w:rPr>
        <w:rFonts w:ascii="Courier New" w:hAnsi="Courier New" w:hint="default"/>
      </w:rPr>
    </w:lvl>
    <w:lvl w:ilvl="5" w:tplc="ED16F12A">
      <w:start w:val="1"/>
      <w:numFmt w:val="bullet"/>
      <w:lvlText w:val=""/>
      <w:lvlJc w:val="left"/>
      <w:pPr>
        <w:ind w:left="4320" w:hanging="360"/>
      </w:pPr>
      <w:rPr>
        <w:rFonts w:ascii="Wingdings" w:hAnsi="Wingdings" w:hint="default"/>
      </w:rPr>
    </w:lvl>
    <w:lvl w:ilvl="6" w:tplc="71B80306">
      <w:start w:val="1"/>
      <w:numFmt w:val="bullet"/>
      <w:lvlText w:val=""/>
      <w:lvlJc w:val="left"/>
      <w:pPr>
        <w:ind w:left="5040" w:hanging="360"/>
      </w:pPr>
      <w:rPr>
        <w:rFonts w:ascii="Symbol" w:hAnsi="Symbol" w:hint="default"/>
      </w:rPr>
    </w:lvl>
    <w:lvl w:ilvl="7" w:tplc="51405C8A">
      <w:start w:val="1"/>
      <w:numFmt w:val="bullet"/>
      <w:lvlText w:val="o"/>
      <w:lvlJc w:val="left"/>
      <w:pPr>
        <w:ind w:left="5760" w:hanging="360"/>
      </w:pPr>
      <w:rPr>
        <w:rFonts w:ascii="Courier New" w:hAnsi="Courier New" w:hint="default"/>
      </w:rPr>
    </w:lvl>
    <w:lvl w:ilvl="8" w:tplc="A0D6BF38">
      <w:start w:val="1"/>
      <w:numFmt w:val="bullet"/>
      <w:lvlText w:val=""/>
      <w:lvlJc w:val="left"/>
      <w:pPr>
        <w:ind w:left="6480" w:hanging="360"/>
      </w:pPr>
      <w:rPr>
        <w:rFonts w:ascii="Wingdings" w:hAnsi="Wingdings" w:hint="default"/>
      </w:rPr>
    </w:lvl>
  </w:abstractNum>
  <w:abstractNum w:abstractNumId="21" w15:restartNumberingAfterBreak="0">
    <w:nsid w:val="6F7C2F1B"/>
    <w:multiLevelType w:val="hybridMultilevel"/>
    <w:tmpl w:val="C82604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44709735">
    <w:abstractNumId w:val="20"/>
  </w:num>
  <w:num w:numId="2" w16cid:durableId="123737248">
    <w:abstractNumId w:val="18"/>
  </w:num>
  <w:num w:numId="3" w16cid:durableId="372769867">
    <w:abstractNumId w:val="11"/>
  </w:num>
  <w:num w:numId="4" w16cid:durableId="1776556040">
    <w:abstractNumId w:val="19"/>
  </w:num>
  <w:num w:numId="5" w16cid:durableId="405105020">
    <w:abstractNumId w:val="16"/>
  </w:num>
  <w:num w:numId="6" w16cid:durableId="1676616229">
    <w:abstractNumId w:val="14"/>
  </w:num>
  <w:num w:numId="7" w16cid:durableId="132915532">
    <w:abstractNumId w:val="15"/>
  </w:num>
  <w:num w:numId="8" w16cid:durableId="644821394">
    <w:abstractNumId w:val="17"/>
  </w:num>
  <w:num w:numId="9" w16cid:durableId="1143275717">
    <w:abstractNumId w:val="21"/>
  </w:num>
  <w:num w:numId="10" w16cid:durableId="1433166200">
    <w:abstractNumId w:val="9"/>
  </w:num>
  <w:num w:numId="11" w16cid:durableId="114905163">
    <w:abstractNumId w:val="7"/>
  </w:num>
  <w:num w:numId="12" w16cid:durableId="445009088">
    <w:abstractNumId w:val="6"/>
  </w:num>
  <w:num w:numId="13" w16cid:durableId="1394616383">
    <w:abstractNumId w:val="5"/>
  </w:num>
  <w:num w:numId="14" w16cid:durableId="1886482432">
    <w:abstractNumId w:val="4"/>
  </w:num>
  <w:num w:numId="15" w16cid:durableId="1053196108">
    <w:abstractNumId w:val="8"/>
  </w:num>
  <w:num w:numId="16" w16cid:durableId="1690139037">
    <w:abstractNumId w:val="3"/>
  </w:num>
  <w:num w:numId="17" w16cid:durableId="318459503">
    <w:abstractNumId w:val="2"/>
  </w:num>
  <w:num w:numId="18" w16cid:durableId="94911620">
    <w:abstractNumId w:val="1"/>
  </w:num>
  <w:num w:numId="19" w16cid:durableId="857701587">
    <w:abstractNumId w:val="0"/>
  </w:num>
  <w:num w:numId="20" w16cid:durableId="1483959769">
    <w:abstractNumId w:val="12"/>
  </w:num>
  <w:num w:numId="21" w16cid:durableId="142160678">
    <w:abstractNumId w:val="13"/>
  </w:num>
  <w:num w:numId="22" w16cid:durableId="5684633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30E"/>
    <w:rsid w:val="00007BE9"/>
    <w:rsid w:val="00013FB6"/>
    <w:rsid w:val="00025AD3"/>
    <w:rsid w:val="000602AA"/>
    <w:rsid w:val="000975C4"/>
    <w:rsid w:val="000A439A"/>
    <w:rsid w:val="000A57BC"/>
    <w:rsid w:val="000B4E58"/>
    <w:rsid w:val="000D4EA8"/>
    <w:rsid w:val="000D630E"/>
    <w:rsid w:val="000E315D"/>
    <w:rsid w:val="00104AA7"/>
    <w:rsid w:val="00115BCF"/>
    <w:rsid w:val="00115C33"/>
    <w:rsid w:val="00151912"/>
    <w:rsid w:val="001C7F6D"/>
    <w:rsid w:val="001E630D"/>
    <w:rsid w:val="001F1BE2"/>
    <w:rsid w:val="001F2104"/>
    <w:rsid w:val="002339E7"/>
    <w:rsid w:val="00237C93"/>
    <w:rsid w:val="002679FC"/>
    <w:rsid w:val="00267D89"/>
    <w:rsid w:val="00283FDF"/>
    <w:rsid w:val="002B2769"/>
    <w:rsid w:val="002B5D4B"/>
    <w:rsid w:val="002C5708"/>
    <w:rsid w:val="002C7F5D"/>
    <w:rsid w:val="0033588A"/>
    <w:rsid w:val="00337B39"/>
    <w:rsid w:val="0036406A"/>
    <w:rsid w:val="00365A12"/>
    <w:rsid w:val="00374F9D"/>
    <w:rsid w:val="003771B1"/>
    <w:rsid w:val="003868B5"/>
    <w:rsid w:val="003876BF"/>
    <w:rsid w:val="00390751"/>
    <w:rsid w:val="00394031"/>
    <w:rsid w:val="003B2BB8"/>
    <w:rsid w:val="003B7279"/>
    <w:rsid w:val="003B7540"/>
    <w:rsid w:val="003C3D27"/>
    <w:rsid w:val="003D34FF"/>
    <w:rsid w:val="003E3E67"/>
    <w:rsid w:val="004335CE"/>
    <w:rsid w:val="00453B7C"/>
    <w:rsid w:val="00456EEC"/>
    <w:rsid w:val="004648BE"/>
    <w:rsid w:val="00475BB6"/>
    <w:rsid w:val="004B54CA"/>
    <w:rsid w:val="004C2E4A"/>
    <w:rsid w:val="004D5F80"/>
    <w:rsid w:val="004E1A7C"/>
    <w:rsid w:val="004E5CBF"/>
    <w:rsid w:val="00517EA1"/>
    <w:rsid w:val="00522332"/>
    <w:rsid w:val="00526C01"/>
    <w:rsid w:val="00532B29"/>
    <w:rsid w:val="00533C95"/>
    <w:rsid w:val="00552F3F"/>
    <w:rsid w:val="005629A4"/>
    <w:rsid w:val="00582EC3"/>
    <w:rsid w:val="005861B8"/>
    <w:rsid w:val="005A062A"/>
    <w:rsid w:val="005B2DB4"/>
    <w:rsid w:val="005C3AA9"/>
    <w:rsid w:val="005C7A35"/>
    <w:rsid w:val="005E6FCC"/>
    <w:rsid w:val="005F109B"/>
    <w:rsid w:val="005F1B3B"/>
    <w:rsid w:val="0061453F"/>
    <w:rsid w:val="006331F8"/>
    <w:rsid w:val="00640396"/>
    <w:rsid w:val="00672108"/>
    <w:rsid w:val="00675CA7"/>
    <w:rsid w:val="006811F3"/>
    <w:rsid w:val="00696A9B"/>
    <w:rsid w:val="006A4CE7"/>
    <w:rsid w:val="006A653D"/>
    <w:rsid w:val="006F1437"/>
    <w:rsid w:val="00703539"/>
    <w:rsid w:val="00713198"/>
    <w:rsid w:val="0072719B"/>
    <w:rsid w:val="00732796"/>
    <w:rsid w:val="007616F0"/>
    <w:rsid w:val="0076204A"/>
    <w:rsid w:val="00785261"/>
    <w:rsid w:val="00785B0F"/>
    <w:rsid w:val="007A1CC8"/>
    <w:rsid w:val="007B0256"/>
    <w:rsid w:val="007C7142"/>
    <w:rsid w:val="007D121E"/>
    <w:rsid w:val="008579A8"/>
    <w:rsid w:val="00876B37"/>
    <w:rsid w:val="0089325E"/>
    <w:rsid w:val="008B69A7"/>
    <w:rsid w:val="008C50D4"/>
    <w:rsid w:val="008D2569"/>
    <w:rsid w:val="008F7141"/>
    <w:rsid w:val="00911FF3"/>
    <w:rsid w:val="0091267B"/>
    <w:rsid w:val="009225F0"/>
    <w:rsid w:val="00937570"/>
    <w:rsid w:val="00952AEE"/>
    <w:rsid w:val="009710A2"/>
    <w:rsid w:val="0098221A"/>
    <w:rsid w:val="00982E8D"/>
    <w:rsid w:val="009940BE"/>
    <w:rsid w:val="009A75FC"/>
    <w:rsid w:val="009B046C"/>
    <w:rsid w:val="009D4968"/>
    <w:rsid w:val="009D5877"/>
    <w:rsid w:val="009F07A3"/>
    <w:rsid w:val="009F1835"/>
    <w:rsid w:val="00A03B05"/>
    <w:rsid w:val="00A11701"/>
    <w:rsid w:val="00A4347C"/>
    <w:rsid w:val="00A61A7D"/>
    <w:rsid w:val="00A70DA3"/>
    <w:rsid w:val="00A74430"/>
    <w:rsid w:val="00A8697A"/>
    <w:rsid w:val="00AE4AD4"/>
    <w:rsid w:val="00AF2D77"/>
    <w:rsid w:val="00AF7303"/>
    <w:rsid w:val="00B01331"/>
    <w:rsid w:val="00B11750"/>
    <w:rsid w:val="00B2375F"/>
    <w:rsid w:val="00B6677D"/>
    <w:rsid w:val="00B71370"/>
    <w:rsid w:val="00B821B6"/>
    <w:rsid w:val="00B84FB1"/>
    <w:rsid w:val="00B9047E"/>
    <w:rsid w:val="00BA2DB9"/>
    <w:rsid w:val="00BA49B3"/>
    <w:rsid w:val="00BC6F11"/>
    <w:rsid w:val="00BD224D"/>
    <w:rsid w:val="00BD7BA2"/>
    <w:rsid w:val="00BE7148"/>
    <w:rsid w:val="00BF199D"/>
    <w:rsid w:val="00BF2F9C"/>
    <w:rsid w:val="00C246E8"/>
    <w:rsid w:val="00C314DC"/>
    <w:rsid w:val="00C457D6"/>
    <w:rsid w:val="00CB7FB9"/>
    <w:rsid w:val="00CC4886"/>
    <w:rsid w:val="00CC79F1"/>
    <w:rsid w:val="00CD685D"/>
    <w:rsid w:val="00CF1FF2"/>
    <w:rsid w:val="00CF3549"/>
    <w:rsid w:val="00D13174"/>
    <w:rsid w:val="00D1428B"/>
    <w:rsid w:val="00D15E4F"/>
    <w:rsid w:val="00D422E2"/>
    <w:rsid w:val="00D63AC9"/>
    <w:rsid w:val="00D704DD"/>
    <w:rsid w:val="00D76F17"/>
    <w:rsid w:val="00D77951"/>
    <w:rsid w:val="00DC0BFE"/>
    <w:rsid w:val="00DE75C9"/>
    <w:rsid w:val="00DF053E"/>
    <w:rsid w:val="00E079EE"/>
    <w:rsid w:val="00E34909"/>
    <w:rsid w:val="00E835C9"/>
    <w:rsid w:val="00EA080C"/>
    <w:rsid w:val="00EA442F"/>
    <w:rsid w:val="00EE1D23"/>
    <w:rsid w:val="00EE3CDD"/>
    <w:rsid w:val="00EE55A2"/>
    <w:rsid w:val="00EE72E2"/>
    <w:rsid w:val="00F17019"/>
    <w:rsid w:val="00F31D96"/>
    <w:rsid w:val="00F3798C"/>
    <w:rsid w:val="00F4697D"/>
    <w:rsid w:val="00F51AA6"/>
    <w:rsid w:val="00F525F2"/>
    <w:rsid w:val="00F52889"/>
    <w:rsid w:val="00FA66BF"/>
    <w:rsid w:val="00FB1030"/>
    <w:rsid w:val="00FB3CB7"/>
    <w:rsid w:val="00FC00C7"/>
    <w:rsid w:val="0D4313F6"/>
    <w:rsid w:val="0FB19167"/>
    <w:rsid w:val="1D891CFC"/>
    <w:rsid w:val="2198A21C"/>
    <w:rsid w:val="4B7079EF"/>
    <w:rsid w:val="55E659B5"/>
    <w:rsid w:val="563C821C"/>
    <w:rsid w:val="58C10A1B"/>
    <w:rsid w:val="71E8F624"/>
    <w:rsid w:val="7DDCC3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E16BE3B"/>
  <w15:docId w15:val="{F8057C1E-E7A0-4EEE-B5DF-5BD7C1192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E8D"/>
    <w:pPr>
      <w:spacing w:after="120"/>
    </w:pPr>
    <w:rPr>
      <w:rFonts w:ascii="Arial" w:hAnsi="Arial"/>
      <w:sz w:val="24"/>
    </w:rPr>
  </w:style>
  <w:style w:type="paragraph" w:styleId="Heading1">
    <w:name w:val="heading 1"/>
    <w:basedOn w:val="Title"/>
    <w:next w:val="Normal"/>
    <w:link w:val="Heading1Char"/>
    <w:uiPriority w:val="9"/>
    <w:qFormat/>
    <w:rsid w:val="00DC0BFE"/>
    <w:pPr>
      <w:spacing w:before="240" w:after="240"/>
      <w:outlineLvl w:val="0"/>
    </w:pPr>
    <w:rPr>
      <w:b/>
      <w:bCs/>
      <w:color w:val="000000" w:themeColor="text1"/>
      <w:sz w:val="44"/>
      <w:szCs w:val="28"/>
    </w:rPr>
  </w:style>
  <w:style w:type="paragraph" w:styleId="Heading2">
    <w:name w:val="heading 2"/>
    <w:basedOn w:val="Heading3"/>
    <w:next w:val="Normal"/>
    <w:link w:val="Heading2Char"/>
    <w:uiPriority w:val="9"/>
    <w:unhideWhenUsed/>
    <w:qFormat/>
    <w:rsid w:val="000E315D"/>
    <w:pPr>
      <w:spacing w:before="360"/>
      <w:outlineLvl w:val="1"/>
    </w:pPr>
    <w:rPr>
      <w:bCs w:val="0"/>
      <w:color w:val="652F76"/>
      <w:sz w:val="32"/>
      <w:szCs w:val="26"/>
    </w:rPr>
  </w:style>
  <w:style w:type="paragraph" w:styleId="Heading3">
    <w:name w:val="heading 3"/>
    <w:basedOn w:val="Normal"/>
    <w:next w:val="Normal"/>
    <w:link w:val="Heading3Char"/>
    <w:uiPriority w:val="9"/>
    <w:unhideWhenUsed/>
    <w:qFormat/>
    <w:rsid w:val="00F525F2"/>
    <w:pPr>
      <w:spacing w:line="271" w:lineRule="auto"/>
      <w:outlineLvl w:val="2"/>
    </w:pPr>
    <w:rPr>
      <w:rFonts w:eastAsiaTheme="majorEastAsia" w:cstheme="majorBidi"/>
      <w:b/>
      <w:bCs/>
      <w:color w:val="000000" w:themeColor="text1"/>
      <w:sz w:val="28"/>
      <w:szCs w:val="30"/>
    </w:rPr>
  </w:style>
  <w:style w:type="paragraph" w:styleId="Heading4">
    <w:name w:val="heading 4"/>
    <w:basedOn w:val="Normal"/>
    <w:next w:val="Normal"/>
    <w:link w:val="Heading4Char"/>
    <w:uiPriority w:val="9"/>
    <w:unhideWhenUsed/>
    <w:qFormat/>
    <w:rsid w:val="00DE75C9"/>
    <w:pPr>
      <w:spacing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rsid w:val="004B54CA"/>
    <w:pPr>
      <w:spacing w:before="200" w:after="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unhideWhenUsed/>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rsid w:val="004B54CA"/>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BFE"/>
    <w:rPr>
      <w:rFonts w:ascii="Arial" w:eastAsiaTheme="majorEastAsia" w:hAnsi="Arial" w:cstheme="majorBidi"/>
      <w:b/>
      <w:bCs/>
      <w:color w:val="000000" w:themeColor="text1"/>
      <w:spacing w:val="5"/>
      <w:sz w:val="44"/>
      <w:szCs w:val="28"/>
    </w:rPr>
  </w:style>
  <w:style w:type="character" w:customStyle="1" w:styleId="Heading2Char">
    <w:name w:val="Heading 2 Char"/>
    <w:basedOn w:val="DefaultParagraphFont"/>
    <w:link w:val="Heading2"/>
    <w:uiPriority w:val="9"/>
    <w:rsid w:val="000E315D"/>
    <w:rPr>
      <w:rFonts w:ascii="Arial" w:eastAsiaTheme="majorEastAsia" w:hAnsi="Arial" w:cstheme="majorBidi"/>
      <w:b/>
      <w:color w:val="652F76"/>
      <w:sz w:val="32"/>
      <w:szCs w:val="26"/>
    </w:rPr>
  </w:style>
  <w:style w:type="paragraph" w:styleId="NoSpacing">
    <w:name w:val="No Spacing"/>
    <w:basedOn w:val="Normal"/>
    <w:link w:val="NoSpacingChar"/>
    <w:uiPriority w:val="1"/>
    <w:rsid w:val="004B54CA"/>
    <w:pPr>
      <w:spacing w:after="0" w:line="240" w:lineRule="auto"/>
    </w:pPr>
  </w:style>
  <w:style w:type="character" w:customStyle="1" w:styleId="Heading3Char">
    <w:name w:val="Heading 3 Char"/>
    <w:basedOn w:val="DefaultParagraphFont"/>
    <w:link w:val="Heading3"/>
    <w:uiPriority w:val="9"/>
    <w:rsid w:val="00F525F2"/>
    <w:rPr>
      <w:rFonts w:ascii="Arial" w:eastAsiaTheme="majorEastAsia" w:hAnsi="Arial" w:cstheme="majorBidi"/>
      <w:b/>
      <w:bCs/>
      <w:color w:val="000000" w:themeColor="text1"/>
      <w:sz w:val="28"/>
      <w:szCs w:val="30"/>
    </w:rPr>
  </w:style>
  <w:style w:type="character" w:customStyle="1" w:styleId="Heading4Char">
    <w:name w:val="Heading 4 Char"/>
    <w:basedOn w:val="DefaultParagraphFont"/>
    <w:link w:val="Heading4"/>
    <w:uiPriority w:val="9"/>
    <w:rsid w:val="00DE75C9"/>
    <w:rPr>
      <w:rFonts w:ascii="Arial" w:eastAsiaTheme="majorEastAsia" w:hAnsi="Arial" w:cstheme="majorBidi"/>
      <w:b/>
      <w:bCs/>
      <w:iCs/>
      <w:sz w:val="26"/>
    </w:rPr>
  </w:style>
  <w:style w:type="character" w:customStyle="1" w:styleId="Heading5Char">
    <w:name w:val="Heading 5 Char"/>
    <w:basedOn w:val="DefaultParagraphFont"/>
    <w:link w:val="Heading5"/>
    <w:uiPriority w:val="9"/>
    <w:rsid w:val="004B54CA"/>
    <w:rPr>
      <w:rFonts w:ascii="Arial" w:eastAsiaTheme="majorEastAsia" w:hAnsi="Arial" w:cstheme="majorBidi"/>
      <w:b/>
      <w:bCs/>
      <w:color w:val="7F7F7F" w:themeColor="text1" w:themeTint="80"/>
    </w:rPr>
  </w:style>
  <w:style w:type="character" w:customStyle="1" w:styleId="Heading6Char">
    <w:name w:val="Heading 6 Char"/>
    <w:basedOn w:val="DefaultParagraphFont"/>
    <w:link w:val="Heading6"/>
    <w:uiPriority w:val="9"/>
    <w:rsid w:val="004B54CA"/>
    <w:rPr>
      <w:rFonts w:ascii="Arial" w:eastAsiaTheme="majorEastAsia" w:hAnsi="Arial" w:cstheme="majorBidi"/>
      <w:b/>
      <w:bCs/>
      <w:i/>
      <w:iCs/>
      <w:color w:val="7F7F7F" w:themeColor="text1" w:themeTint="80"/>
    </w:rPr>
  </w:style>
  <w:style w:type="character" w:customStyle="1" w:styleId="Heading7Char">
    <w:name w:val="Heading 7 Char"/>
    <w:basedOn w:val="DefaultParagraphFont"/>
    <w:link w:val="Heading7"/>
    <w:uiPriority w:val="9"/>
    <w:rsid w:val="004B54CA"/>
    <w:rPr>
      <w:rFonts w:ascii="Arial" w:eastAsiaTheme="majorEastAsia" w:hAnsi="Arial" w:cstheme="majorBidi"/>
      <w:i/>
      <w:iCs/>
    </w:rPr>
  </w:style>
  <w:style w:type="character" w:customStyle="1" w:styleId="Heading8Char">
    <w:name w:val="Heading 8 Char"/>
    <w:basedOn w:val="DefaultParagraphFont"/>
    <w:link w:val="Heading8"/>
    <w:uiPriority w:val="9"/>
    <w:rsid w:val="004B54CA"/>
    <w:rPr>
      <w:rFonts w:ascii="Arial" w:eastAsiaTheme="majorEastAsia" w:hAnsi="Arial" w:cstheme="majorBidi"/>
      <w:sz w:val="20"/>
      <w:szCs w:val="20"/>
    </w:rPr>
  </w:style>
  <w:style w:type="character" w:customStyle="1" w:styleId="Heading9Char">
    <w:name w:val="Heading 9 Char"/>
    <w:basedOn w:val="DefaultParagraphFont"/>
    <w:link w:val="Heading9"/>
    <w:uiPriority w:val="9"/>
    <w:rsid w:val="004B54CA"/>
    <w:rPr>
      <w:rFonts w:ascii="Arial" w:eastAsiaTheme="majorEastAsia" w:hAnsi="Arial" w:cstheme="majorBidi"/>
      <w:i/>
      <w:iCs/>
      <w:spacing w:val="5"/>
      <w:sz w:val="20"/>
      <w:szCs w:val="20"/>
    </w:rPr>
  </w:style>
  <w:style w:type="paragraph" w:styleId="Title">
    <w:name w:val="Title"/>
    <w:basedOn w:val="Normal"/>
    <w:next w:val="Normal"/>
    <w:link w:val="TitleChar"/>
    <w:uiPriority w:val="10"/>
    <w:rsid w:val="004B54CA"/>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4B54CA"/>
    <w:rPr>
      <w:rFonts w:ascii="Arial" w:eastAsiaTheme="majorEastAsia" w:hAnsi="Arial" w:cstheme="majorBidi"/>
      <w:spacing w:val="5"/>
      <w:sz w:val="52"/>
      <w:szCs w:val="52"/>
    </w:rPr>
  </w:style>
  <w:style w:type="paragraph" w:styleId="Subtitle">
    <w:name w:val="Subtitle"/>
    <w:basedOn w:val="Normal"/>
    <w:next w:val="Normal"/>
    <w:link w:val="SubtitleChar"/>
    <w:uiPriority w:val="11"/>
    <w:rsid w:val="004B54CA"/>
    <w:pPr>
      <w:spacing w:after="600"/>
    </w:pPr>
    <w:rPr>
      <w:rFonts w:eastAsiaTheme="majorEastAsia" w:cstheme="majorBidi"/>
      <w:i/>
      <w:iCs/>
      <w:spacing w:val="13"/>
      <w:szCs w:val="24"/>
    </w:rPr>
  </w:style>
  <w:style w:type="character" w:customStyle="1" w:styleId="SubtitleChar">
    <w:name w:val="Subtitle Char"/>
    <w:basedOn w:val="DefaultParagraphFont"/>
    <w:link w:val="Subtitle"/>
    <w:uiPriority w:val="11"/>
    <w:rsid w:val="004B54CA"/>
    <w:rPr>
      <w:rFonts w:ascii="Arial" w:eastAsiaTheme="majorEastAsia" w:hAnsi="Arial" w:cstheme="majorBidi"/>
      <w:i/>
      <w:iCs/>
      <w:spacing w:val="13"/>
      <w:sz w:val="24"/>
      <w:szCs w:val="24"/>
    </w:rPr>
  </w:style>
  <w:style w:type="character" w:styleId="SubtleEmphasis">
    <w:name w:val="Subtle Emphasis"/>
    <w:uiPriority w:val="19"/>
    <w:rsid w:val="004B54CA"/>
    <w:rPr>
      <w:i/>
      <w:iCs/>
    </w:rPr>
  </w:style>
  <w:style w:type="character" w:styleId="Strong">
    <w:name w:val="Strong"/>
    <w:uiPriority w:val="22"/>
    <w:qFormat/>
    <w:rsid w:val="004B54CA"/>
    <w:rPr>
      <w:b/>
      <w:bCs/>
    </w:rPr>
  </w:style>
  <w:style w:type="paragraph" w:styleId="ListParagraph">
    <w:name w:val="List Paragraph"/>
    <w:basedOn w:val="Normal"/>
    <w:uiPriority w:val="34"/>
    <w:rsid w:val="004B54CA"/>
    <w:pPr>
      <w:ind w:left="720"/>
      <w:contextualSpacing/>
    </w:pPr>
  </w:style>
  <w:style w:type="character" w:styleId="Emphasis">
    <w:name w:val="Emphasis"/>
    <w:uiPriority w:val="20"/>
    <w:rsid w:val="004B54CA"/>
    <w:rPr>
      <w:b/>
      <w:bCs/>
      <w:i/>
      <w:iCs/>
      <w:spacing w:val="10"/>
      <w:bdr w:val="none" w:sz="0" w:space="0" w:color="auto"/>
      <w:shd w:val="clear" w:color="auto" w:fill="auto"/>
    </w:rPr>
  </w:style>
  <w:style w:type="character" w:styleId="IntenseEmphasis">
    <w:name w:val="Intense Emphasis"/>
    <w:uiPriority w:val="21"/>
    <w:rsid w:val="004B54CA"/>
    <w:rPr>
      <w:b/>
      <w:bCs/>
    </w:rPr>
  </w:style>
  <w:style w:type="paragraph" w:styleId="Quote">
    <w:name w:val="Quote"/>
    <w:basedOn w:val="Normal"/>
    <w:next w:val="Normal"/>
    <w:link w:val="QuoteChar"/>
    <w:uiPriority w:val="29"/>
    <w:rsid w:val="004B54CA"/>
    <w:pPr>
      <w:spacing w:before="200" w:after="0"/>
      <w:ind w:left="360" w:right="360"/>
    </w:pPr>
    <w:rPr>
      <w:i/>
      <w:iCs/>
    </w:rPr>
  </w:style>
  <w:style w:type="character" w:customStyle="1" w:styleId="QuoteChar">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rsid w:val="004B5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rsid w:val="004B54CA"/>
    <w:rPr>
      <w:smallCaps/>
    </w:rPr>
  </w:style>
  <w:style w:type="character" w:styleId="IntenseReference">
    <w:name w:val="Intense Reference"/>
    <w:uiPriority w:val="32"/>
    <w:rsid w:val="004B54CA"/>
    <w:rPr>
      <w:smallCaps/>
      <w:spacing w:val="5"/>
      <w:u w:val="single"/>
    </w:rPr>
  </w:style>
  <w:style w:type="character" w:styleId="BookTitle">
    <w:name w:val="Book Title"/>
    <w:uiPriority w:val="33"/>
    <w:rsid w:val="000D630E"/>
    <w:rPr>
      <w:color w:val="652F76"/>
      <w:sz w:val="52"/>
    </w:rPr>
  </w:style>
  <w:style w:type="paragraph" w:styleId="Caption">
    <w:name w:val="caption"/>
    <w:basedOn w:val="Normal"/>
    <w:next w:val="Normal"/>
    <w:uiPriority w:val="35"/>
    <w:semiHidden/>
    <w:unhideWhenUsed/>
    <w:rsid w:val="00785261"/>
    <w:rPr>
      <w:b/>
      <w:bCs/>
      <w:caps/>
      <w:sz w:val="16"/>
      <w:szCs w:val="18"/>
    </w:rPr>
  </w:style>
  <w:style w:type="paragraph" w:styleId="TOCHeading">
    <w:name w:val="TOC Heading"/>
    <w:basedOn w:val="Heading1"/>
    <w:next w:val="Normal"/>
    <w:uiPriority w:val="39"/>
    <w:semiHidden/>
    <w:unhideWhenUsed/>
    <w:qFormat/>
    <w:rsid w:val="004B54CA"/>
    <w:pPr>
      <w:outlineLvl w:val="9"/>
    </w:pPr>
    <w:rPr>
      <w:lang w:bidi="en-US"/>
    </w:rPr>
  </w:style>
  <w:style w:type="character" w:customStyle="1" w:styleId="NoSpacingChar">
    <w:name w:val="No Spacing Char"/>
    <w:basedOn w:val="DefaultParagraphFont"/>
    <w:link w:val="NoSpacing"/>
    <w:uiPriority w:val="1"/>
    <w:rsid w:val="004B54CA"/>
    <w:rPr>
      <w:rFonts w:ascii="Arial" w:hAnsi="Arial"/>
    </w:rPr>
  </w:style>
  <w:style w:type="paragraph" w:styleId="Header">
    <w:name w:val="header"/>
    <w:basedOn w:val="Normal"/>
    <w:link w:val="HeaderChar"/>
    <w:uiPriority w:val="99"/>
    <w:unhideWhenUsed/>
    <w:rsid w:val="000D6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30E"/>
    <w:rPr>
      <w:rFonts w:ascii="Arial" w:hAnsi="Arial"/>
    </w:rPr>
  </w:style>
  <w:style w:type="paragraph" w:styleId="Footer">
    <w:name w:val="footer"/>
    <w:basedOn w:val="Normal"/>
    <w:link w:val="FooterChar"/>
    <w:uiPriority w:val="99"/>
    <w:unhideWhenUsed/>
    <w:rsid w:val="000D6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30E"/>
    <w:rPr>
      <w:rFonts w:ascii="Arial" w:hAnsi="Arial"/>
    </w:rPr>
  </w:style>
  <w:style w:type="paragraph" w:styleId="BalloonText">
    <w:name w:val="Balloon Text"/>
    <w:basedOn w:val="Normal"/>
    <w:link w:val="BalloonTextChar"/>
    <w:uiPriority w:val="99"/>
    <w:semiHidden/>
    <w:unhideWhenUsed/>
    <w:rsid w:val="000D6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30E"/>
    <w:rPr>
      <w:rFonts w:ascii="Tahoma" w:hAnsi="Tahoma" w:cs="Tahoma"/>
      <w:sz w:val="16"/>
      <w:szCs w:val="16"/>
    </w:rPr>
  </w:style>
  <w:style w:type="table" w:styleId="TableGrid">
    <w:name w:val="Table Grid"/>
    <w:basedOn w:val="TableNormal"/>
    <w:uiPriority w:val="59"/>
    <w:rsid w:val="00522332"/>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qFormat/>
    <w:rsid w:val="00982E8D"/>
    <w:pPr>
      <w:numPr>
        <w:numId w:val="10"/>
      </w:numPr>
      <w:spacing w:before="120" w:line="360" w:lineRule="auto"/>
      <w:ind w:left="811" w:hanging="357"/>
      <w:contextualSpacing/>
    </w:pPr>
  </w:style>
  <w:style w:type="paragraph" w:styleId="ListNumber">
    <w:name w:val="List Number"/>
    <w:basedOn w:val="Normal"/>
    <w:uiPriority w:val="99"/>
    <w:unhideWhenUsed/>
    <w:qFormat/>
    <w:rsid w:val="00982E8D"/>
    <w:pPr>
      <w:numPr>
        <w:numId w:val="15"/>
      </w:numPr>
      <w:spacing w:before="120" w:line="360" w:lineRule="auto"/>
      <w:ind w:left="811" w:hanging="357"/>
      <w:contextualSpacing/>
    </w:pPr>
  </w:style>
  <w:style w:type="character" w:styleId="Hyperlink">
    <w:name w:val="Hyperlink"/>
    <w:basedOn w:val="DefaultParagraphFont"/>
    <w:uiPriority w:val="99"/>
    <w:semiHidden/>
    <w:unhideWhenUsed/>
    <w:rsid w:val="00A11701"/>
    <w:rPr>
      <w:color w:val="0563C1"/>
      <w:u w:val="single"/>
    </w:rPr>
  </w:style>
  <w:style w:type="character" w:styleId="CommentReference">
    <w:name w:val="annotation reference"/>
    <w:basedOn w:val="DefaultParagraphFont"/>
    <w:uiPriority w:val="99"/>
    <w:semiHidden/>
    <w:unhideWhenUsed/>
    <w:rsid w:val="00EE1D23"/>
    <w:rPr>
      <w:sz w:val="16"/>
      <w:szCs w:val="16"/>
    </w:rPr>
  </w:style>
  <w:style w:type="paragraph" w:styleId="CommentText">
    <w:name w:val="annotation text"/>
    <w:basedOn w:val="Normal"/>
    <w:link w:val="CommentTextChar"/>
    <w:uiPriority w:val="99"/>
    <w:semiHidden/>
    <w:unhideWhenUsed/>
    <w:rsid w:val="00EE1D23"/>
    <w:pPr>
      <w:spacing w:line="240" w:lineRule="auto"/>
    </w:pPr>
    <w:rPr>
      <w:sz w:val="20"/>
      <w:szCs w:val="20"/>
    </w:rPr>
  </w:style>
  <w:style w:type="character" w:customStyle="1" w:styleId="CommentTextChar">
    <w:name w:val="Comment Text Char"/>
    <w:basedOn w:val="DefaultParagraphFont"/>
    <w:link w:val="CommentText"/>
    <w:uiPriority w:val="99"/>
    <w:semiHidden/>
    <w:rsid w:val="00EE1D2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E1D23"/>
    <w:rPr>
      <w:b/>
      <w:bCs/>
    </w:rPr>
  </w:style>
  <w:style w:type="character" w:customStyle="1" w:styleId="CommentSubjectChar">
    <w:name w:val="Comment Subject Char"/>
    <w:basedOn w:val="CommentTextChar"/>
    <w:link w:val="CommentSubject"/>
    <w:uiPriority w:val="99"/>
    <w:semiHidden/>
    <w:rsid w:val="00EE1D23"/>
    <w:rPr>
      <w:rFonts w:ascii="Arial" w:hAnsi="Arial"/>
      <w:b/>
      <w:bCs/>
      <w:sz w:val="20"/>
      <w:szCs w:val="20"/>
    </w:rPr>
  </w:style>
  <w:style w:type="paragraph" w:customStyle="1" w:styleId="Default">
    <w:name w:val="Default"/>
    <w:rsid w:val="00115C33"/>
    <w:pPr>
      <w:autoSpaceDE w:val="0"/>
      <w:autoSpaceDN w:val="0"/>
      <w:adjustRightInd w:val="0"/>
      <w:spacing w:after="0" w:line="240" w:lineRule="auto"/>
    </w:pPr>
    <w:rPr>
      <w:rFonts w:ascii="Arial" w:hAnsi="Arial" w:cs="Arial"/>
      <w:color w:val="000000"/>
      <w:sz w:val="24"/>
      <w:szCs w:val="24"/>
    </w:rPr>
  </w:style>
  <w:style w:type="character" w:customStyle="1" w:styleId="il">
    <w:name w:val="il"/>
    <w:basedOn w:val="DefaultParagraphFont"/>
    <w:rsid w:val="00475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636538">
      <w:bodyDiv w:val="1"/>
      <w:marLeft w:val="0"/>
      <w:marRight w:val="0"/>
      <w:marTop w:val="0"/>
      <w:marBottom w:val="0"/>
      <w:divBdr>
        <w:top w:val="none" w:sz="0" w:space="0" w:color="auto"/>
        <w:left w:val="none" w:sz="0" w:space="0" w:color="auto"/>
        <w:bottom w:val="none" w:sz="0" w:space="0" w:color="auto"/>
        <w:right w:val="none" w:sz="0" w:space="0" w:color="auto"/>
      </w:divBdr>
    </w:div>
    <w:div w:id="1355227445">
      <w:bodyDiv w:val="1"/>
      <w:marLeft w:val="0"/>
      <w:marRight w:val="0"/>
      <w:marTop w:val="0"/>
      <w:marBottom w:val="0"/>
      <w:divBdr>
        <w:top w:val="none" w:sz="0" w:space="0" w:color="auto"/>
        <w:left w:val="none" w:sz="0" w:space="0" w:color="auto"/>
        <w:bottom w:val="none" w:sz="0" w:space="0" w:color="auto"/>
        <w:right w:val="none" w:sz="0" w:space="0" w:color="auto"/>
      </w:divBdr>
    </w:div>
    <w:div w:id="146245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26E9E5DEB14BB0AADB682095CA949E"/>
        <w:category>
          <w:name w:val="General"/>
          <w:gallery w:val="placeholder"/>
        </w:category>
        <w:types>
          <w:type w:val="bbPlcHdr"/>
        </w:types>
        <w:behaviors>
          <w:behavior w:val="content"/>
        </w:behaviors>
        <w:guid w:val="{75383930-C214-4501-AF1A-A531FFB5B45D}"/>
      </w:docPartPr>
      <w:docPartBody>
        <w:p w:rsidR="005C1D25" w:rsidRDefault="00DF053E" w:rsidP="00DF053E">
          <w:pPr>
            <w:pStyle w:val="E926E9E5DEB14BB0AADB682095CA949E"/>
          </w:pPr>
          <w:r w:rsidRPr="00AD013B">
            <w:rPr>
              <w:color w:val="808080"/>
              <w:sz w:val="20"/>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53E"/>
    <w:rsid w:val="0028022C"/>
    <w:rsid w:val="003F226B"/>
    <w:rsid w:val="004B094B"/>
    <w:rsid w:val="005527A2"/>
    <w:rsid w:val="005C1D25"/>
    <w:rsid w:val="00844F86"/>
    <w:rsid w:val="00980426"/>
    <w:rsid w:val="009E2C7A"/>
    <w:rsid w:val="009F43F7"/>
    <w:rsid w:val="00AA0D93"/>
    <w:rsid w:val="00AC769C"/>
    <w:rsid w:val="00D40E8F"/>
    <w:rsid w:val="00DD0B0E"/>
    <w:rsid w:val="00DF053E"/>
    <w:rsid w:val="00E971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26E9E5DEB14BB0AADB682095CA949E">
    <w:name w:val="E926E9E5DEB14BB0AADB682095CA949E"/>
    <w:rsid w:val="00DF05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1B5FFCE2AF78474AA2DD2C10E4F4FF49" ma:contentTypeVersion="12" ma:contentTypeDescription="Create a new document." ma:contentTypeScope="" ma:versionID="852738070c65f41e3e6a08289d37dff6">
  <xsd:schema xmlns:xsd="http://www.w3.org/2001/XMLSchema" xmlns:xs="http://www.w3.org/2001/XMLSchema" xmlns:p="http://schemas.microsoft.com/office/2006/metadata/properties" xmlns:ns2="7ce36812-f65c-4363-a2e9-427a9cfec67d" xmlns:ns3="567714bf-166a-46c9-8a12-4b931217ae12" targetNamespace="http://schemas.microsoft.com/office/2006/metadata/properties" ma:root="true" ma:fieldsID="9eb2458365fca66d9c3977eb331a95e0" ns2:_="" ns3:_="">
    <xsd:import namespace="7ce36812-f65c-4363-a2e9-427a9cfec67d"/>
    <xsd:import namespace="567714bf-166a-46c9-8a12-4b931217ae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AutoKeyPoints" minOccurs="0"/>
                <xsd:element ref="ns2:MediaServiceKeyPoint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e36812-f65c-4363-a2e9-427a9cfec6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7714bf-166a-46c9-8a12-4b931217ae1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dlc_DocId xmlns="567714bf-166a-46c9-8a12-4b931217ae12">NVADSSMXARTN-1967907492-29570</_dlc_DocId>
    <_dlc_DocIdUrl xmlns="567714bf-166a-46c9-8a12-4b931217ae12">
      <Url>https://ermha365.sharepoint.com/Operations/CommunityServices/Coordination%20of%20Supports/_layouts/15/DocIdRedir.aspx?ID=NVADSSMXARTN-1967907492-29570</Url>
      <Description>NVADSSMXARTN-1967907492-29570</Description>
    </_dlc_DocIdUrl>
  </documentManagement>
</p:properties>
</file>

<file path=customXml/itemProps1.xml><?xml version="1.0" encoding="utf-8"?>
<ds:datastoreItem xmlns:ds="http://schemas.openxmlformats.org/officeDocument/2006/customXml" ds:itemID="{F2A642CF-328E-4AD5-8927-902F46818F94}">
  <ds:schemaRefs>
    <ds:schemaRef ds:uri="http://schemas.microsoft.com/sharepoint/events"/>
  </ds:schemaRefs>
</ds:datastoreItem>
</file>

<file path=customXml/itemProps2.xml><?xml version="1.0" encoding="utf-8"?>
<ds:datastoreItem xmlns:ds="http://schemas.openxmlformats.org/officeDocument/2006/customXml" ds:itemID="{48464919-CF52-4B3D-9FED-5F997D1411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e36812-f65c-4363-a2e9-427a9cfec67d"/>
    <ds:schemaRef ds:uri="567714bf-166a-46c9-8a12-4b931217ae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1363B5-57FF-45AE-869F-5C2141BC241E}">
  <ds:schemaRefs>
    <ds:schemaRef ds:uri="http://schemas.microsoft.com/sharepoint/v3/contenttype/forms"/>
  </ds:schemaRefs>
</ds:datastoreItem>
</file>

<file path=customXml/itemProps4.xml><?xml version="1.0" encoding="utf-8"?>
<ds:datastoreItem xmlns:ds="http://schemas.openxmlformats.org/officeDocument/2006/customXml" ds:itemID="{2E9E0191-FAB6-4C33-8C58-4E95B296A124}">
  <ds:schemaRefs>
    <ds:schemaRef ds:uri="http://schemas.openxmlformats.org/officeDocument/2006/bibliography"/>
  </ds:schemaRefs>
</ds:datastoreItem>
</file>

<file path=customXml/itemProps5.xml><?xml version="1.0" encoding="utf-8"?>
<ds:datastoreItem xmlns:ds="http://schemas.openxmlformats.org/officeDocument/2006/customXml" ds:itemID="{8575A69B-9946-4E92-A5EA-85765424243E}">
  <ds:schemaRefs>
    <ds:schemaRef ds:uri="http://schemas.openxmlformats.org/package/2006/metadata/core-properties"/>
    <ds:schemaRef ds:uri="http://schemas.microsoft.com/office/2006/documentManagement/types"/>
    <ds:schemaRef ds:uri="http://schemas.microsoft.com/office/2006/metadata/properties"/>
    <ds:schemaRef ds:uri="http://schemas.microsoft.com/office/infopath/2007/PartnerControls"/>
    <ds:schemaRef ds:uri="567714bf-166a-46c9-8a12-4b931217ae12"/>
    <ds:schemaRef ds:uri="http://purl.org/dc/elements/1.1/"/>
    <ds:schemaRef ds:uri="http://www.w3.org/XML/1998/namespace"/>
    <ds:schemaRef ds:uri="7ce36812-f65c-4363-a2e9-427a9cfec67d"/>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10</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Plan Review Report - Intensive Super Intensive</vt:lpstr>
    </vt:vector>
  </TitlesOfParts>
  <Company>FaHCSIA</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Review Report - Intensive Super Intensive</dc:title>
  <dc:creator>HOPPER, Nicholas</dc:creator>
  <cp:keywords/>
  <dc:description/>
  <cp:lastModifiedBy>Qais Khail</cp:lastModifiedBy>
  <cp:revision>32</cp:revision>
  <cp:lastPrinted>2016-12-14T03:46:00Z</cp:lastPrinted>
  <dcterms:created xsi:type="dcterms:W3CDTF">2018-06-28T02:02:00Z</dcterms:created>
  <dcterms:modified xsi:type="dcterms:W3CDTF">2022-04-13T02:55:00Z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0x0101001B5FFCE2AF78474AA2DD2C10E4F4FF49</vt:lpwstr>
  </property>
  <property fmtid="{D5CDD505-2E9C-101B-9397-08002B2CF9AE}" pid="3" name="TaxKeyword">
    <vt:lpwstr/>
  </property>
  <property fmtid="{D5CDD505-2E9C-101B-9397-08002B2CF9AE}" pid="4" name="NDIAAudience">
    <vt:lpwstr>1;#All staff|60152733-a6e9-4070-8d91-7ad5c325687c</vt:lpwstr>
  </property>
  <property fmtid="{D5CDD505-2E9C-101B-9397-08002B2CF9AE}" pid="5" name="DocumentStatus">
    <vt:lpwstr>12;#Approved|38d2d1ad-195e-4428-a55d-25a6b10fdc1d</vt:lpwstr>
  </property>
  <property fmtid="{D5CDD505-2E9C-101B-9397-08002B2CF9AE}" pid="6" name="NDIALocation">
    <vt:lpwstr>2;#Australia-wide|128ca0ae-5e24-49e1-a2ce-f7dc74366abc</vt:lpwstr>
  </property>
  <property fmtid="{D5CDD505-2E9C-101B-9397-08002B2CF9AE}" pid="7" name="DocumentType">
    <vt:lpwstr>20;#Template|134e8c49-a2b9-47ae-b156-db0bee5ca248</vt:lpwstr>
  </property>
  <property fmtid="{D5CDD505-2E9C-101B-9397-08002B2CF9AE}" pid="8" name="_dlc_DocIdItemGuid">
    <vt:lpwstr>92a3a106-de15-453c-9bf6-495f93e5a440</vt:lpwstr>
  </property>
</Properties>
</file>